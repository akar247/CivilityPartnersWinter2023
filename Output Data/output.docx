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Miscellaneous</w:t>
      </w:r>
    </w:p>
    <w:p>
      <w:pPr>
        <w:pStyle w:val="ListBullet2"/>
      </w:pPr>
      <w:r>
        <w:t>+I believe in this company!  Lets make this happen!</w:t>
      </w:r>
    </w:p>
    <w:p>
      <w:pPr>
        <w:pStyle w:val="ListBullet2"/>
      </w:pPr>
      <w:r>
        <w:t>+All employees should work at the corporate office not other states. They should be visible for all their employees.</w:t>
      </w:r>
    </w:p>
    <w:p>
      <w:pPr>
        <w:pStyle w:val="ListBullet2"/>
      </w:pPr>
      <w:r>
        <w:t>+Yes, they treat employees very well! I was rehired! Great teamwork and the idea of making oral vaccine tablets , is unique and great for people!</w:t>
      </w:r>
    </w:p>
    <w:p>
      <w:pPr>
        <w:pStyle w:val="ListBullet2"/>
      </w:pPr>
      <w:r>
        <w:t>+We need more people to get everything on our to do lists completed</w:t>
      </w:r>
    </w:p>
    <w:p>
      <w:pPr>
        <w:pStyle w:val="ListBullet2"/>
      </w:pPr>
      <w:r>
        <w:t>+work and life balance improvement.</w:t>
      </w:r>
    </w:p>
    <w:p>
      <w:pPr>
        <w:pStyle w:val="ListBullet2"/>
      </w:pPr>
      <w:r>
        <w:t xml:space="preserve">+to have  work/life balance </w:t>
      </w:r>
    </w:p>
    <w:p>
      <w:pPr>
        <w:pStyle w:val="ListBullet2"/>
      </w:pPr>
      <w:r>
        <w:t xml:space="preserve">+As a legacy employee I have a very lucrative options package granted in 2020 that is in place through 2022. </w:t>
      </w:r>
    </w:p>
    <w:p>
      <w:pPr>
        <w:pStyle w:val="ListBullet2"/>
      </w:pPr>
      <w:r>
        <w:t>+Belief that the product will be efficacious and result in an approval vaccine</w:t>
      </w:r>
    </w:p>
    <w:p>
      <w:pPr>
        <w:pStyle w:val="ListBullet2"/>
      </w:pPr>
      <w:r>
        <w:t>+Full able to manufacture a lot of Covid-19 tablets and cure the world of illnesses! Everything else here is great!</w:t>
      </w:r>
    </w:p>
    <w:p>
      <w:pPr>
        <w:pStyle w:val="ListBullet2"/>
      </w:pPr>
      <w:r>
        <w:t>+It will take time for this to happen. Start with a good gesture. And I will promises to work hard and be a productive loyal employee.</w:t>
      </w:r>
    </w:p>
    <w:p>
      <w:pPr>
        <w:pStyle w:val="ListBullet2"/>
      </w:pPr>
      <w:r>
        <w:t>+Great people and great peoduct</w:t>
      </w:r>
    </w:p>
    <w:p>
      <w:pPr>
        <w:pStyle w:val="ListBullet2"/>
      </w:pPr>
      <w:r>
        <w:t>+As my boss is also very busy. Our 1 on 1 are constantly missed.</w:t>
      </w:r>
    </w:p>
    <w:p>
      <w:pPr>
        <w:pStyle w:val="ListBullet2"/>
      </w:pPr>
      <w:r>
        <w:t>+A very well rounded company of diversity, we all enjoy with each other easily!</w:t>
      </w:r>
    </w:p>
    <w:p>
      <w:pPr>
        <w:pStyle w:val="ListBullet2"/>
      </w:pPr>
      <w:r>
        <w:t>+I like the atmosphere and the employees in my group.  I enjoying coming to work every day!</w:t>
      </w:r>
    </w:p>
    <w:p>
      <w:pPr>
        <w:pStyle w:val="ListBullet2"/>
      </w:pPr>
      <w:r>
        <w:t>+Daily lunches and gym memberships!</w:t>
      </w:r>
    </w:p>
    <w:p>
      <w:pPr>
        <w:pStyle w:val="ListBullet2"/>
      </w:pPr>
      <w:r>
        <w:t xml:space="preserve">+Yearly Bay Area cost of living wage increase and a significant bonus.  </w:t>
      </w:r>
    </w:p>
    <w:p>
      <w:pPr>
        <w:pStyle w:val="ListBullet2"/>
      </w:pPr>
      <w:r>
        <w:t xml:space="preserve">+Work life balance. Coming back to work on a Monday being rested.  </w:t>
      </w:r>
    </w:p>
    <w:p>
      <w:pPr>
        <w:pStyle w:val="ListBullet2"/>
      </w:pPr>
      <w:r>
        <w:t>+impactful work, good compensation, good work/life balance</w:t>
      </w:r>
    </w:p>
    <w:p>
      <w:pPr>
        <w:pStyle w:val="ListBullet2"/>
      </w:pPr>
      <w:r>
        <w:t>+Really enjoy working here and with my staff and superiors!</w:t>
      </w:r>
    </w:p>
    <w:p>
      <w:pPr>
        <w:pStyle w:val="ListBullet2"/>
      </w:pPr>
      <w:r>
        <w:t>+The overall flow of information, company finances, messages from CEO about company progression are great!</w:t>
      </w:r>
    </w:p>
    <w:p>
      <w:pPr>
        <w:pStyle w:val="ListBullet2"/>
      </w:pPr>
      <w:r>
        <w:t>+work life balance</w:t>
      </w:r>
    </w:p>
    <w:p>
      <w:pPr>
        <w:pStyle w:val="ListBullet2"/>
      </w:pPr>
      <w:r>
        <w:t>+2020 was a tough year for everyone emotionally and  financially. It was especially tough for young families with children in grade school and day care. Help the families out if you can.</w:t>
      </w:r>
    </w:p>
    <w:p>
      <w:pPr>
        <w:pStyle w:val="ListBullet2"/>
      </w:pPr>
      <w:r>
        <w:t xml:space="preserve">+interesting and meaningful work, exposure to a lot of things. </w:t>
      </w:r>
    </w:p>
    <w:p>
      <w:pPr>
        <w:pStyle w:val="ListBullet2"/>
      </w:pPr>
      <w:r>
        <w:t>+Work is very meaningful and rewarding.  Please are generally nice.</w:t>
      </w:r>
    </w:p>
    <w:p>
      <w:pPr>
        <w:pStyle w:val="ListBullet2"/>
      </w:pPr>
      <w:r>
        <w:t xml:space="preserve">+On-site gym </w:t>
      </w:r>
    </w:p>
    <w:p>
      <w:pPr>
        <w:pStyle w:val="ListBullet2"/>
      </w:pPr>
      <w:r>
        <w:t>+Better work/life balance. Commuter benefits.</w:t>
      </w:r>
    </w:p>
    <w:p>
      <w:pPr>
        <w:pStyle w:val="ListBullet2"/>
      </w:pPr>
      <w:r>
        <w:t>+A few more socials for employees to know one another!</w:t>
      </w:r>
    </w:p>
    <w:p>
      <w:pPr>
        <w:pStyle w:val="ListBullet2"/>
      </w:pPr>
      <w:r>
        <w:t>+A clear defined path to BLA so we can all be rowing in the same direction</w:t>
      </w:r>
    </w:p>
    <w:p>
      <w:pPr>
        <w:pStyle w:val="ListBullet2"/>
      </w:pPr>
      <w:r>
        <w:t xml:space="preserve">+Having work/personal life balance. </w:t>
      </w:r>
    </w:p>
    <w:p>
      <w:pPr>
        <w:pStyle w:val="ListBullet2"/>
      </w:pPr>
      <w:r>
        <w:t xml:space="preserve">+Company activities should be scheduled to celebrate milestones. </w:t>
      </w:r>
    </w:p>
    <w:p>
      <w:pPr>
        <w:pStyle w:val="ListBullet2"/>
      </w:pPr>
      <w:r>
        <w:t>+Intranet showing website where I can see company info and discounts</w:t>
      </w:r>
    </w:p>
    <w:p>
      <w:pPr>
        <w:pStyle w:val="ListBullet2"/>
      </w:pPr>
      <w:r>
        <w:t>+I strongly agree with my choices</w:t>
      </w:r>
    </w:p>
    <w:p>
      <w:pPr>
        <w:pStyle w:val="ListBullet2"/>
      </w:pPr>
      <w:r>
        <w:t>+My stock options are good and I really enjoy most of my coworkers. Usually I feel that my work is meaningful</w:t>
      </w:r>
    </w:p>
    <w:p>
      <w:pPr>
        <w:pStyle w:val="ListBullet2"/>
      </w:pPr>
      <w:r>
        <w:t>+I am excited about where the company can go and enjoy what I do.</w:t>
      </w:r>
    </w:p>
    <w:p>
      <w:pPr>
        <w:pStyle w:val="ListBullet2"/>
      </w:pPr>
      <w:r>
        <w:t xml:space="preserve">+Satisfying the requests of finance requires a significant quantity of time (question 26). </w:t>
      </w:r>
    </w:p>
    <w:p>
      <w:pPr>
        <w:pStyle w:val="ListBullet2"/>
      </w:pPr>
      <w:r>
        <w:t>+It's a good place to work</w:t>
      </w:r>
    </w:p>
    <w:p>
      <w:pPr>
        <w:pStyle w:val="ListBullet2"/>
      </w:pPr>
      <w:r>
        <w:t xml:space="preserve">+Company activities should be scheduled to celebrate milestones. </w:t>
      </w:r>
    </w:p>
    <w:p>
      <w:pPr>
        <w:pStyle w:val="ListBullet2"/>
      </w:pPr>
      <w:r>
        <w:t>+Belief that the product could greatly benefit society</w:t>
      </w:r>
    </w:p>
    <w:p>
      <w:pPr>
        <w:pStyle w:val="ListBullet2"/>
      </w:pPr>
      <w:r>
        <w:t xml:space="preserve">+I like my work, I do not like the amount of work which is expected from some of us compared to others. If you are more diligent and good at your work, more work is expected of you. While others which do not do quality work end up having less work as they are not relied upon. </w:t>
      </w:r>
    </w:p>
    <w:p>
      <w:pPr>
        <w:pStyle w:val="ListBullet2"/>
      </w:pPr>
      <w:r>
        <w:t>+Overall yes good balance and rewarding to know you’re working on a project that will change lives</w:t>
      </w:r>
    </w:p>
    <w:p>
      <w:pPr>
        <w:pStyle w:val="ListBullet2"/>
      </w:pPr>
      <w:r>
        <w:t xml:space="preserve">-If the company could develop and bring the COVID vaccine to the public and wipe out the epidemic that would be an amazing achievement that would be historic and something to tell the grandkids.   I would be very proud to say I was a part of that effort.   </w:t>
      </w:r>
    </w:p>
    <w:p>
      <w:pPr>
        <w:pStyle w:val="ListBullet2"/>
      </w:pPr>
      <w:r>
        <w:t>-Question 81 gives no option for times greater than 1 but less than 2 years which I would have otherwise selected - I've rounded down.</w:t>
      </w:r>
    </w:p>
    <w:p>
      <w:pPr>
        <w:pStyle w:val="ListBullet2"/>
      </w:pPr>
      <w:r>
        <w:t>-I'm a hard "maybe" and do not see this question as binary. It's a significantly more complicated question than yes/no. Yes in that the work could be very meaningful and there are good people here. No in that it is a pressure cooker and there is a ton of work to do. I've rounded down.</w:t>
        <w:br/>
        <w:br/>
      </w:r>
    </w:p>
    <w:p>
      <w:pPr>
        <w:pStyle w:val="ListBullet2"/>
      </w:pPr>
      <w:r>
        <w:t>-manufacturing issues have caused many problems with trying to push forward</w:t>
      </w:r>
    </w:p>
    <w:p>
      <w:pPr>
        <w:pStyle w:val="ListBullet2"/>
      </w:pPr>
      <w:r>
        <w:t>-No annual stock options yet, Wouter looked after everyone, not just officers</w:t>
      </w:r>
    </w:p>
    <w:p>
      <w:pPr>
        <w:pStyle w:val="ListBullet2"/>
      </w:pPr>
      <w:r>
        <w:t>-Had plans to relocate to be with immediate family about 100 miles away, plus retiring!, (70+)</w:t>
      </w:r>
    </w:p>
    <w:p>
      <w:pPr>
        <w:pStyle w:val="ListBullet2"/>
      </w:pPr>
      <w:r>
        <w:t>-none</w:t>
      </w:r>
    </w:p>
    <w:p>
      <w:pPr>
        <w:pStyle w:val="ListBullet2"/>
      </w:pPr>
      <w:r>
        <w:t>-no</w:t>
      </w:r>
    </w:p>
    <w:p>
      <w:pPr>
        <w:pStyle w:val="ListBullet2"/>
      </w:pPr>
      <w:r>
        <w:t>-None at this time.</w:t>
      </w:r>
    </w:p>
    <w:p>
      <w:pPr>
        <w:pStyle w:val="ListBullet2"/>
      </w:pPr>
      <w:r>
        <w:t>-Reason</w:t>
      </w:r>
    </w:p>
    <w:p>
      <w:pPr>
        <w:pStyle w:val="ListBullet2"/>
      </w:pPr>
      <w:r>
        <w:t>-Reason</w:t>
      </w:r>
    </w:p>
    <w:p>
      <w:pPr>
        <w:pStyle w:val="ListBullet2"/>
      </w:pPr>
      <w:r>
        <w:t>-No.</w:t>
      </w:r>
    </w:p>
    <w:p>
      <w:pPr>
        <w:pStyle w:val="ListBullet2"/>
      </w:pPr>
      <w:r>
        <w:t>- question 86</w:t>
      </w:r>
    </w:p>
    <w:p>
      <w:pPr>
        <w:pStyle w:val="ListBullet2"/>
      </w:pPr>
      <w:r>
        <w:t xml:space="preserve">-We have not been granted equity packages at all in 2021 even though this has been approved by shareholder vote. We do not have an Employee Stock Purchase Plan in place even though VXRT has been public for over three years. This is a failure. </w:t>
      </w:r>
    </w:p>
    <w:p>
      <w:r>
        <w:t>Job</w:t>
      </w:r>
    </w:p>
    <w:p>
      <w:pPr>
        <w:pStyle w:val="ListBullet2"/>
      </w:pPr>
      <w:r>
        <w:t>+Great energy, intimate size, great product possibilities.</w:t>
      </w:r>
    </w:p>
    <w:p>
      <w:pPr>
        <w:pStyle w:val="ListBullet2"/>
      </w:pPr>
      <w:r>
        <w:t>+Increase in salary, recognition for hard work/progress, increase opportunities for career advancement more transparency with the progress of drug products</w:t>
      </w:r>
    </w:p>
    <w:p>
      <w:pPr>
        <w:pStyle w:val="ListBullet2"/>
      </w:pPr>
      <w:r>
        <w:t>+Product success, and growth that augments rather than dilutes the current comradery.</w:t>
      </w:r>
    </w:p>
    <w:p>
      <w:pPr>
        <w:pStyle w:val="ListBullet2"/>
      </w:pPr>
      <w:r>
        <w:t xml:space="preserve">+I need more hours in the day to be able to properly write, review and really understand my work. I am constantly on a time crunch and given very unrealistic timelines to be able to properly do the best job I can. </w:t>
      </w:r>
    </w:p>
    <w:p>
      <w:pPr>
        <w:pStyle w:val="ListBullet2"/>
      </w:pPr>
      <w:r>
        <w:t>+The pay and stock option</w:t>
      </w:r>
    </w:p>
    <w:p>
      <w:pPr>
        <w:pStyle w:val="ListBullet2"/>
      </w:pPr>
      <w:r>
        <w:t>+better opportunity for professional growth</w:t>
      </w:r>
    </w:p>
    <w:p>
      <w:pPr>
        <w:pStyle w:val="ListBullet2"/>
      </w:pPr>
      <w:r>
        <w:t>+Work/life balance is really good, information on stock options is good/available, collaborative culture between departments, improve career advancement options</w:t>
      </w:r>
    </w:p>
    <w:p>
      <w:pPr>
        <w:pStyle w:val="ListBullet2"/>
      </w:pPr>
      <w:r>
        <w:t>+Good boss, good people to work with, good pay, challenging work, important work, the ability to make a difference in the world with my work.</w:t>
      </w:r>
    </w:p>
    <w:p>
      <w:pPr>
        <w:pStyle w:val="ListBullet2"/>
      </w:pPr>
      <w:r>
        <w:t xml:space="preserve">+It allows flexibility </w:t>
      </w:r>
    </w:p>
    <w:p>
      <w:pPr>
        <w:pStyle w:val="ListBullet2"/>
      </w:pPr>
      <w:r>
        <w:t xml:space="preserve">+Vaxart is growing, which is a good thing. Through this growth the company is understandably implementing larger company procedures. Unfortunately, without needed resources, the same workforce is having to add even more work to be able to complete bigger company tasks but taking advantage of the workforce to continue to keep small company perks (ex.. less personnel, working around the clock 7 days a week).  </w:t>
      </w:r>
    </w:p>
    <w:p>
      <w:pPr>
        <w:pStyle w:val="ListBullet2"/>
      </w:pPr>
      <w:r>
        <w:t>-Under paid, no promotions, some unhealthy competition between senior scientists and company still doesn't have any product or revenue after all these years</w:t>
      </w:r>
    </w:p>
    <w:p>
      <w:pPr>
        <w:pStyle w:val="ListBullet2"/>
      </w:pPr>
      <w:r>
        <w:t>-Slow recruitment has hindered my ability to get the job done on time</w:t>
      </w:r>
    </w:p>
    <w:p>
      <w:pPr>
        <w:pStyle w:val="ListBullet2"/>
      </w:pPr>
      <w:r>
        <w:t>-No formal options (or the time) for professional advancement.</w:t>
      </w:r>
    </w:p>
    <w:p>
      <w:pPr>
        <w:pStyle w:val="ListBullet2"/>
      </w:pPr>
      <w:r>
        <w:t>-Upward progression within the R&amp;D department is seemingly impossible. I feel as if I am stagnant in my position and wonder if moving laterally to another department would help my career progression. I feel that we are underpaid given what I have seen from other similar job postings and recent interviews I have had. The CEO said during recent all-hands meeting that upper management received 100% bonuses while the rest of the company was ~10%. This disregard for lower level employees makes me seriously consider leaving this company. I very much enjoy my specific team within Vaxart, but we do not work in a bubble so the lack of career progression is of growing concern. For problematic senior employees there is no accountability or path forward for improvement. Lower level employees endure the brunt of working with a difficult senior scientist</w:t>
      </w:r>
    </w:p>
    <w:p>
      <w:pPr>
        <w:pStyle w:val="ListBullet2"/>
      </w:pPr>
      <w:r>
        <w:t xml:space="preserve">-I have been told by others who have worked here longer than I have that being promoted is very difficult in my department. Thus, I do not see possibilities for me to grow within the company. I was also given a much lower compensation package than what I had originally asked for. Not too long after I joined, another member of the team was hired with the same amount of experience as I have and that person was given a higher base salary. I feel as though I am being discriminated for being of opposite gender. </w:t>
      </w:r>
    </w:p>
    <w:p>
      <w:r>
        <w:t>Engagement</w:t>
      </w:r>
    </w:p>
    <w:p>
      <w:pPr>
        <w:pStyle w:val="ListBullet2"/>
      </w:pPr>
      <w:r>
        <w:t xml:space="preserve">+Getting a product approved is my ultimate goal </w:t>
      </w:r>
    </w:p>
    <w:p>
      <w:pPr>
        <w:pStyle w:val="ListBullet2"/>
      </w:pPr>
      <w:r>
        <w:t>+The integrity of the company, the transparency and cohesiveness of everyone here is commendable!</w:t>
      </w:r>
    </w:p>
    <w:p>
      <w:pPr>
        <w:pStyle w:val="ListBullet2"/>
      </w:pPr>
      <w:r>
        <w:t xml:space="preserve">+Ideal culture would be everyone working together for the same goal by having clear expectations on reasonable timelines. </w:t>
      </w:r>
    </w:p>
    <w:p>
      <w:pPr>
        <w:pStyle w:val="ListBullet2"/>
      </w:pPr>
      <w:r>
        <w:t>+There are some tensions noted between the prior generation and the one hired after 2020. As for the motivation between these tensions, I'm not sure if it was motivated simply by the fact that one views themselves as above the other based on the origin of their time with Vaxart.</w:t>
        <w:br/>
        <w:br/>
        <w:br/>
        <w:br/>
        <w:t xml:space="preserve">When communicating with my direct supervisor, timing and distance are more of the direct challenges present with regard to having the ability to convey everything to be addressed. It also introduces the ability to easily overlook or misinterpret subjects brought up, taking time to thoroughly process the subject being discussed. This is not to say that these issues happen every time a discussion is had, though it is one of the major challenges to be noted.  </w:t>
      </w:r>
    </w:p>
    <w:p>
      <w:pPr>
        <w:pStyle w:val="ListBullet2"/>
      </w:pPr>
      <w:r>
        <w:t xml:space="preserve">+There is a lot of potential despite the growing pains and the opportunity to help people on a global scale should we succeed in accomplishing our goal of generating vaccines as a solid-dose is amazing. </w:t>
      </w:r>
    </w:p>
    <w:p>
      <w:pPr>
        <w:pStyle w:val="ListBullet2"/>
      </w:pPr>
      <w:r>
        <w:t xml:space="preserve">+Professionals bringing their skills to bear together to work toward a tangible common goal.  </w:t>
      </w:r>
    </w:p>
    <w:p>
      <w:pPr>
        <w:pStyle w:val="ListBullet2"/>
      </w:pPr>
      <w:r>
        <w:t>+open flow of information, fun and open work environment</w:t>
      </w:r>
    </w:p>
    <w:p>
      <w:pPr>
        <w:pStyle w:val="ListBullet2"/>
      </w:pPr>
      <w:r>
        <w:t xml:space="preserve">-Our marketing and overall public visibility is very poor. We should engage with a partner(s) that can increase VXRT’s visibility in strategic public coverage in a general as well as specifically targeted manner. </w:t>
      </w:r>
    </w:p>
    <w:p>
      <w:pPr>
        <w:pStyle w:val="ListBullet2"/>
      </w:pPr>
      <w:r>
        <w:t>-Current culture:</w:t>
        <w:br/>
        <w:br/>
        <w:t>Nonexistent. Pressure cooker. Disorganized. A vehicle to make our Andrei, our E-team, directors, and major shareholders rich on the backs of everyone else that are actually doing the work.</w:t>
        <w:br/>
        <w:br/>
        <w:br/>
        <w:br/>
        <w:t>Ideal culture:</w:t>
        <w:br/>
        <w:br/>
        <w:t>Ownership, which brings with it a commitment to our goals. Well defined goals. Praise of success, lessons learned (not finger pointing) from failures.</w:t>
      </w:r>
    </w:p>
    <w:p>
      <w:r>
        <w:t>Communication</w:t>
      </w:r>
    </w:p>
    <w:p>
      <w:pPr>
        <w:pStyle w:val="ListBullet2"/>
      </w:pPr>
      <w:r>
        <w:t>+My manager takes the time to teach me valuable skills that I need to complete assignments for the company. My manager also teaches me valuable skills for me to grow professionally.</w:t>
      </w:r>
    </w:p>
    <w:p>
      <w:pPr>
        <w:pStyle w:val="ListBullet2"/>
      </w:pPr>
      <w:r>
        <w:t>+Harmony and improved communication between all teams and individuals.</w:t>
      </w:r>
    </w:p>
    <w:p>
      <w:pPr>
        <w:pStyle w:val="ListBullet2"/>
      </w:pPr>
      <w:r>
        <w:t>+My supervisors and I work very closely and agree very well!</w:t>
      </w:r>
    </w:p>
    <w:p>
      <w:pPr>
        <w:pStyle w:val="ListBullet2"/>
      </w:pPr>
      <w:r>
        <w:t>+I am very happy to be working for Vaxart and always try to give back 110%. The company embraces diversity, and everyone works and helps as a team!</w:t>
      </w:r>
    </w:p>
    <w:p>
      <w:pPr>
        <w:pStyle w:val="ListBullet2"/>
      </w:pPr>
      <w:r>
        <w:t>+A great leadership team that communicates well and makes us feel like one team.</w:t>
      </w:r>
    </w:p>
    <w:p>
      <w:pPr>
        <w:pStyle w:val="ListBullet2"/>
      </w:pPr>
      <w:r>
        <w:t xml:space="preserve">+Communication, confidence in timely equity grants, implementation of an Employee Stock Purchase Plan, confidence in improvements in manufacturing and lyophilization/tableting, confidence in consistent dose of tablets. </w:t>
      </w:r>
    </w:p>
    <w:p>
      <w:pPr>
        <w:pStyle w:val="ListBullet2"/>
      </w:pPr>
      <w:r>
        <w:t>+Open communication; innovative; fun; team oriented; supportive; clear development path</w:t>
      </w:r>
    </w:p>
    <w:p>
      <w:pPr>
        <w:pStyle w:val="ListBullet2"/>
      </w:pPr>
      <w:r>
        <w:t>+During ‘All hands’ management should define company objective and reinforce the vision. Company activities should be scheduled to celebrate milestones.</w:t>
      </w:r>
    </w:p>
    <w:p>
      <w:pPr>
        <w:pStyle w:val="ListBullet2"/>
      </w:pPr>
      <w:r>
        <w:t xml:space="preserve">+I like my team although I think the majority of people feel that upper management could care less about them.  </w:t>
      </w:r>
    </w:p>
    <w:p>
      <w:pPr>
        <w:pStyle w:val="ListBullet2"/>
      </w:pPr>
      <w:r>
        <w:t xml:space="preserve">+The culture of the company should reflect positive communication, collaboration, and motivation fostered by strong leadership team. Management should be present at the offices to encourage personnel development, implement company culture, advocate for improvement, and share the on-going vision for the organization. </w:t>
      </w:r>
    </w:p>
    <w:p>
      <w:pPr>
        <w:pStyle w:val="ListBullet2"/>
      </w:pPr>
      <w:r>
        <w:t xml:space="preserve">+The culture of the company should reflect positive communication, collaboration, and motivation fostered by strong leadership team. </w:t>
      </w:r>
    </w:p>
    <w:p>
      <w:pPr>
        <w:pStyle w:val="ListBullet2"/>
      </w:pPr>
      <w:r>
        <w:t xml:space="preserve">+I am new to the company but my manager is always there to answer any questions I have. </w:t>
      </w:r>
    </w:p>
    <w:p>
      <w:pPr>
        <w:pStyle w:val="ListBullet2"/>
      </w:pPr>
      <w:r>
        <w:t xml:space="preserve">+Vaxart also needs to collaborate with the hiring agency to select, interview and hire qualified and highly skilled professionals. </w:t>
      </w:r>
    </w:p>
    <w:p>
      <w:pPr>
        <w:pStyle w:val="ListBullet2"/>
      </w:pPr>
      <w:r>
        <w:t xml:space="preserve">+I have a great relationship with my group and other teams that I interact with.  In addition, I am empowered to implement new/better processes.  It is challenging though to create new processes all the time because you first have create the process and then do your work.  I think I would prefer more formalized 1:1 with manager so I can get performance about my performance.  </w:t>
      </w:r>
    </w:p>
    <w:p>
      <w:pPr>
        <w:pStyle w:val="ListBullet2"/>
      </w:pPr>
      <w:r>
        <w:t>+I enjoy coming to work. I like to work at the desk/bench. I would feel better if there was a real incentive like...</w:t>
        <w:br/>
        <w:br/>
        <w:t>A nice gesture from the management (CEO) would be if the company is sold all employee stocks would instantly fully vest.</w:t>
      </w:r>
    </w:p>
    <w:p>
      <w:pPr>
        <w:pStyle w:val="ListBullet2"/>
      </w:pPr>
      <w:r>
        <w:t xml:space="preserve">+As a growing company, Vaxart needs improvement in regards to leadership and communication roles within each department. However, I think the company's overall mission is what really allows everybody to easily collaborate, strive towards the same goal and ultimately create a good working environment. </w:t>
      </w:r>
    </w:p>
    <w:p>
      <w:pPr>
        <w:pStyle w:val="ListBullet2"/>
      </w:pPr>
      <w:r>
        <w:t>+I like my manager</w:t>
      </w:r>
    </w:p>
    <w:p>
      <w:pPr>
        <w:pStyle w:val="ListBullet2"/>
      </w:pPr>
      <w:r>
        <w:t>+Teams work together, collaboration.  Need more company TGIF or other activities to build teamwork and interactions between groups.  We are too small to not know almost everyone</w:t>
      </w:r>
    </w:p>
    <w:p>
      <w:pPr>
        <w:pStyle w:val="ListBullet2"/>
      </w:pPr>
      <w:r>
        <w:t>+I do feel comfortable to speak freely with certain members of the team</w:t>
      </w:r>
    </w:p>
    <w:p>
      <w:pPr>
        <w:pStyle w:val="ListBullet2"/>
      </w:pPr>
      <w:r>
        <w:t>+Ownership. Better compensation Stock options (ISOs, NQs, or shares). Feedback. Team building.</w:t>
      </w:r>
    </w:p>
    <w:p>
      <w:pPr>
        <w:pStyle w:val="ListBullet2"/>
      </w:pPr>
      <w:r>
        <w:t xml:space="preserve">+The company has a very compelling mission to change the landscape of vaccines and save the world from future pandemics that it is inspiring to work for the organization. </w:t>
      </w:r>
    </w:p>
    <w:p>
      <w:pPr>
        <w:pStyle w:val="ListBullet2"/>
      </w:pPr>
      <w:r>
        <w:t xml:space="preserve">+I think it is very important that the company gain greater, maybe complete, control of our supply chain.  CMOs are never going to be as effective as in-house organizations.  </w:t>
      </w:r>
    </w:p>
    <w:p>
      <w:pPr>
        <w:pStyle w:val="ListBullet2"/>
      </w:pPr>
      <w:r>
        <w:t>+I hope to see issues addressed on both the personal and team level while keeping to a sense of reason regarding evaluations and transparent communication of expectations.</w:t>
      </w:r>
    </w:p>
    <w:p>
      <w:pPr>
        <w:pStyle w:val="ListBullet2"/>
      </w:pPr>
      <w:r>
        <w:t xml:space="preserve">+Interdepartmental and often intradepartmental communication has always been an issue at VXRT and I worry this will amplify as we rapidly grow. </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 xml:space="preserve">-It feels like the departments aren't working together for the same goal.  All employees should be given the option to work at least 1-2 days from home.  Employee onboarding is too quick, employee orientation is rushed and too much information. The employee's manager should have a 30-60-90 schedule and go over basic company procedures.    </w:t>
      </w:r>
    </w:p>
    <w:p>
      <w:pPr>
        <w:pStyle w:val="ListBullet2"/>
      </w:pPr>
      <w:r>
        <w:t>-I do not believe upper management has a clear vision for Vaxart (or if they do it is not common knowledge). I feel that R&amp;D is not given enough credit for the contributions they have made since the start of the pandemic, it makes it hard to feel motivated to work hard when contributions are seemingly ignored or rewarded.</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 xml:space="preserve">-Vaxart E-Team appears to be disorganized (questions 4, 19, 20). We keep beating the drum on Covid even though we are years away from having any kind of Covid product. While it's good to see the continued interest in Noro I feel we have lost our way in positioning ourselves as a vaccine platform company. </w:t>
        <w:br/>
        <w:br/>
        <w:br/>
        <w:br/>
        <w:t>With a lack of a clearly communicated vision our teams do not know what to position themselves for in that time - are we focused on Phase 2 data? Or do we want a BLA? Focus on the former would push out the latter but it would provide our MFG, QC, and QA teams a focus for what is most important now.</w:t>
        <w:br/>
        <w:br/>
        <w:br/>
        <w:br/>
        <w:t>Almost all of the E-team is off-site except for monthly appearances (question 23) which makes them less accessible for questions/concerns.</w:t>
        <w:br/>
        <w:br/>
        <w:br/>
        <w:br/>
        <w:t>Our work/life balance consists of: "here is a mountain of problems that we need to solve, now." (questions 15, 18) This pressure-cooker environment is not sustainable for key employee retention in the long term.</w:t>
        <w:br/>
        <w:br/>
        <w:br/>
        <w:br/>
      </w:r>
    </w:p>
    <w:p>
      <w:pPr>
        <w:pStyle w:val="ListBullet2"/>
      </w:pPr>
      <w:r>
        <w:t xml:space="preserve">-Management is too busy to properly give instructions. Unrealistic expectations for amount of work. </w:t>
      </w:r>
    </w:p>
    <w:p>
      <w:pPr>
        <w:pStyle w:val="ListBullet2"/>
      </w:pPr>
      <w:r>
        <w:t>-There are other people at my supervisor’s level who do not promote a collaborative work environment. These supervisors tend to gossip and make negative comments about those at a lower level and those who are their equals.</w:t>
      </w:r>
    </w:p>
    <w:p>
      <w:pPr>
        <w:pStyle w:val="ListBullet2"/>
      </w:pPr>
      <w:r>
        <w:t xml:space="preserve">-I don’t think VXRT has a sustainable or replicable manufacturing process in place and there is no transparency surrounding failure of vaccine manufacturing lots. Until I have confidence that there is improvement in these processes, I cannot recommend VXRT as a stable long term prospect to potential employees. </w:t>
      </w:r>
    </w:p>
    <w:p>
      <w:pPr>
        <w:pStyle w:val="ListBullet2"/>
      </w:pPr>
      <w:r>
        <w:t xml:space="preserve">-I feel as though upper management tends to hide the failures and mistakes we make as a company. As a result, we cannot grow and learn from our mistakes. In addition, the town hall meetings are not productive. At these town hall meetings, management does not do a good job of outlining the goals and expectations for the year/quarter. Because of this, leadership from subgroups are not able to plan accordingly. Conflicts are also handled poorly within the company. I see members of leadership constantly gossiping about one another. There have been instances in the past where leaders have lashed out at others  when they are experiencing stress. Members from different departments do not talk often enough to coordinate deadlines for projects with one another. </w:t>
      </w:r>
    </w:p>
    <w:p>
      <w:pPr>
        <w:pStyle w:val="ListBullet2"/>
      </w:pPr>
      <w:r>
        <w:t>-I was yelled at by a senior scientist earlier this year and when I talked about the event to upper management I was persuaded to not go to HR. Another senior scientist constantly brings my department morale down and does not treat his/her RA well. The senior scientist has unnecessarily blamed the RA for the loss of  $1million preclinical study and made the RA feel unvalued. I hope this RA does not decide to leave Vaxart as they are a valuable asset to the team and are wonderful to work with.</w:t>
      </w:r>
    </w:p>
    <w:p>
      <w:pPr>
        <w:pStyle w:val="ListBullet2"/>
      </w:pPr>
      <w:r>
        <w:t>-I think management does not do a good job of outlining the plans for the year or quarter to leaders of different teams in each department. I feel like every week, there is a special "rush" request because someone did not tell me or my team far in advanced the work that needed to be completed. I also feel like leadership members are very far removed from the internal issues that we have as a company and gloss over these issues during our "all hands meetings". Instead, they boast about 100% bonuses for upper management when in fact, everyone else who is not in upper management get far less of a bonus. I think</w:t>
      </w:r>
    </w:p>
    <w:p>
      <w:pPr>
        <w:pStyle w:val="ListBullet2"/>
      </w:pPr>
      <w:r>
        <w:t>-There are employees who have been here since before January of 2020 that have not seen an options grant since Wouter was CEO. (Question 62).</w:t>
        <w:br/>
        <w:br/>
        <w:br/>
        <w:br/>
        <w:t>Quality and Tech Ops were not represented in the newsletter. That's over 50% of the company. (Question 63)</w:t>
        <w:br/>
        <w:br/>
        <w:br/>
        <w:br/>
        <w:t>Andrei proceeded to talk about wanting to develop an "ownership culture" while simultaneously stating the bonuses he gave to management in 2020 -  this when juxtaposed to a lack of stock options to existing employees here since prior to 2020 is insulting. (Question 64) Further, when talking about company culture Andrei talks about his shirts and socks and basically other topics about himself for 10 minutes. I've never cringed more in an all-hands meeting.</w:t>
        <w:br/>
        <w:br/>
        <w:br/>
        <w:br/>
        <w:t>We talk about our successes, we do not talk about our failures. There are things to learn from both results. (Question 69)</w:t>
        <w:br/>
        <w:br/>
        <w:br/>
        <w:br/>
        <w:t>A $5M burn per month (a guess of mine) with $200M in the bank is a time horizon of 3.33 years. That's not a lot and without a better time horizon from management, others may come to worse (or better) estimates. (Question 70)</w:t>
        <w:br/>
        <w:br/>
        <w:br/>
        <w:br/>
        <w:t>Andrei has shown no interest in meeting with anyone other than the E-Team. He is also rarely on site. (Question 76)</w:t>
        <w:br/>
        <w:br/>
        <w:br/>
        <w:br/>
        <w:t>As addressed previously, the E-Team is only on site about once a month (save for Sean). The E-team is also extremely busy so hopefully as they off-load some of their duties they can interface with the rest of the teams more often. (Question 77)</w:t>
        <w:br/>
        <w:br/>
        <w:br/>
        <w:br/>
        <w:br/>
        <w:br/>
      </w:r>
    </w:p>
    <w:p>
      <w:r>
        <w:t>Inclusion</w:t>
      </w:r>
    </w:p>
    <w:p>
      <w:pPr>
        <w:pStyle w:val="ListBullet2"/>
      </w:pPr>
      <w:r>
        <w:t xml:space="preserve">+cutting edge, dynamic, inclusive. we need to keep that as we grow. </w:t>
      </w:r>
    </w:p>
    <w:p>
      <w:pPr>
        <w:pStyle w:val="ListBullet2"/>
      </w:pPr>
      <w:r>
        <w:t xml:space="preserve">-I have seen other coworkers raise issues with regards to raises or work harassment to members of the leadership team and I have seen them being shut down or told not to go to HR. I feel that this behavior strongly discourages me to speak with leadership when I feel uncomfortable. </w:t>
      </w:r>
    </w:p>
    <w:p>
      <w:pPr>
        <w:pStyle w:val="ListBullet2"/>
      </w:pPr>
      <w:r>
        <w:t>-covid protocols have not been adhered to or enforced. vaccination should be mandatory and weekly testing should be offered.</w:t>
      </w:r>
    </w:p>
    <w:p>
      <w:r>
        <w:t>Relationship</w:t>
      </w:r>
    </w:p>
    <w:p>
      <w:pPr>
        <w:pStyle w:val="ListBullet2"/>
      </w:pPr>
      <w:r>
        <w:t>+Casual, open, respectful, meaningful work gives purpose to our actions</w:t>
      </w:r>
    </w:p>
    <w:p>
      <w:pPr>
        <w:pStyle w:val="ListBullet2"/>
      </w:pPr>
      <w:r>
        <w:t>+Dynamic</w:t>
      </w:r>
    </w:p>
    <w:p>
      <w:pPr>
        <w:pStyle w:val="ListBullet2"/>
      </w:pPr>
      <w:r>
        <w:t>+Everything is accessible, good culture prevails from CEO to the regular employees. The desire to make vaccines for the betterment of people is in everyone's ideology! It is a great place to work!</w:t>
      </w:r>
    </w:p>
    <w:p>
      <w:pPr>
        <w:pStyle w:val="ListBullet2"/>
      </w:pPr>
      <w:r>
        <w:t>+what i like: friendly, collaborative, casual</w:t>
      </w:r>
    </w:p>
    <w:p>
      <w:pPr>
        <w:pStyle w:val="ListBullet2"/>
      </w:pPr>
      <w:r>
        <w:t xml:space="preserve">+Culture of collaboration with highly creative people.  </w:t>
      </w:r>
    </w:p>
    <w:p>
      <w:pPr>
        <w:pStyle w:val="ListBullet2"/>
      </w:pPr>
      <w:r>
        <w:t>+Acceptance, supportive, respectful and appreciative</w:t>
      </w:r>
    </w:p>
    <w:p>
      <w:pPr>
        <w:pStyle w:val="ListBullet2"/>
      </w:pPr>
      <w:r>
        <w:t>+Very friendly place to work</w:t>
      </w:r>
    </w:p>
    <w:p>
      <w:pPr>
        <w:pStyle w:val="ListBullet2"/>
      </w:pPr>
      <w:r>
        <w:t>+People are open an honest about their work and how they are doing. It is refreshing.</w:t>
      </w:r>
    </w:p>
    <w:p>
      <w:pPr>
        <w:pStyle w:val="ListBullet2"/>
      </w:pPr>
      <w:r>
        <w:t xml:space="preserve">+I like that the cultured is very relaxed. </w:t>
      </w:r>
    </w:p>
    <w:p>
      <w:pPr>
        <w:pStyle w:val="ListBullet2"/>
      </w:pPr>
      <w:r>
        <w:t xml:space="preserve">+Current culture:  Collaborative and work together as a team. Approachable and friendly executive leadership team. Flexible working environment.  </w:t>
      </w:r>
    </w:p>
    <w:p>
      <w:pPr>
        <w:pStyle w:val="ListBullet2"/>
      </w:pPr>
      <w:r>
        <w:t xml:space="preserve">+I like positive workplace culture here at Vaxart </w:t>
      </w:r>
    </w:p>
    <w:p>
      <w:pPr>
        <w:pStyle w:val="ListBullet2"/>
      </w:pPr>
      <w:r>
        <w:t xml:space="preserve">+The company is still growing and developing in regards to resources from equipment to personnel, with more attention need to certain groups that are straining. </w:t>
      </w:r>
    </w:p>
    <w:p>
      <w:pPr>
        <w:pStyle w:val="ListBullet2"/>
      </w:pPr>
      <w:r>
        <w:t xml:space="preserve">-The culture is not completely defined.   There is an "old school" culture and a "new school" culture.  I would like management to figure out a way to meld the 2 schools together.  </w:t>
      </w:r>
    </w:p>
    <w:p>
      <w:pPr>
        <w:pStyle w:val="ListBullet2"/>
      </w:pPr>
      <w:r>
        <w:t>-HR has bound compensation to the Radfords. The Radfords are at least 1-3 years behind the compensation packages of similar companies. This insistence on base-lining to the Radfords may cause us to lose employees to better compensation packages or to not recruit qualified candidates. (Question 42)</w:t>
        <w:br/>
        <w:br/>
        <w:br/>
        <w:br/>
        <w:t>There is no defined path for career progression. (Question 43)</w:t>
        <w:br/>
        <w:br/>
        <w:br/>
        <w:br/>
        <w:t>The organization of the company is not well defined. Finance is a time sink, requiring up to 20% of time from other departments in order to support them. QA likes to insert themselves in problems that they do not directly need to solve. I appreciate their work and support, but they can slow down our processes by needing to solve problems "right now" and "for this batch" as opposed to recognizing the deficiency, adding it to a list, adding a priority, and working all of the solutions over time. (Question 47)</w:t>
        <w:br/>
        <w:br/>
        <w:br/>
        <w:br/>
        <w:t>We have products? Are we a covid company or noro? Or a platform? (Question 48)</w:t>
        <w:br/>
        <w:br/>
        <w:br/>
        <w:br/>
        <w:t>Andrei's responses to problems or complaints seems to be "go and fix it." That's hardly a management style, let alone one that builds any kind of culture. He needs to own up to his responsibilities. (Question 52)</w:t>
        <w:br/>
        <w:br/>
        <w:br/>
        <w:br/>
        <w:t>Our marketing is laughable. This video just produced included no interviews outside of Andrei and Research. Our insistence on using the word "disrupt" is very 2010 era marketing and could be thrown into the pile of dead tech companies in the Silicon Valley that have used that term over the past decade. We are not Elon Musk, nor should we hitch our wagon to anything that resembles his style. (Question 49)</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