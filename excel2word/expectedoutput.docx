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2B03" w14:textId="77777777" w:rsidR="004C3241" w:rsidRDefault="00E90ED8">
      <w:r>
        <w:t>Question 25</w:t>
      </w:r>
    </w:p>
    <w:p w14:paraId="232ADEE5" w14:textId="77777777" w:rsidR="004C3241" w:rsidRDefault="00E90ED8" w:rsidP="00E90ED8">
      <w:pPr>
        <w:pStyle w:val="ListParagraph"/>
        <w:numPr>
          <w:ilvl w:val="0"/>
          <w:numId w:val="10"/>
        </w:numPr>
      </w:pPr>
      <w:r>
        <w:t xml:space="preserve">I think management does not do a good job of outlining the plans for the year or quarter to leaders of different teams in each department. I feel like every week, there is a special "rush" request because someone did not tell me or my team </w:t>
      </w:r>
      <w:r>
        <w:t>far in advanced the work that needed to be completed. I also feel like leadership members are very far removed from the internal issues that we have as a company and gloss over these issues during our "all hands meetings". Instead, they boast about 100% bo</w:t>
      </w:r>
      <w:r>
        <w:t>nuses for upper management when in fact, everyone else who is not in upper management get far less of a bonus. I think</w:t>
      </w:r>
    </w:p>
    <w:p w14:paraId="3EB5B1A3" w14:textId="77777777" w:rsidR="004C3241" w:rsidRDefault="00E90ED8" w:rsidP="00E90ED8">
      <w:pPr>
        <w:pStyle w:val="ListParagraph"/>
        <w:numPr>
          <w:ilvl w:val="0"/>
          <w:numId w:val="10"/>
        </w:numPr>
      </w:pPr>
      <w:r>
        <w:t xml:space="preserve">The culture of the company should reflect positive communication, collaboration, and motivation fostered by strong leadership team. </w:t>
      </w:r>
    </w:p>
    <w:p w14:paraId="5B6C87C4" w14:textId="77777777" w:rsidR="004C3241" w:rsidRDefault="00E90ED8" w:rsidP="00E90ED8">
      <w:pPr>
        <w:pStyle w:val="ListParagraph"/>
        <w:numPr>
          <w:ilvl w:val="0"/>
          <w:numId w:val="10"/>
        </w:numPr>
      </w:pPr>
      <w:r>
        <w:t>Inte</w:t>
      </w:r>
      <w:r>
        <w:t xml:space="preserve">rdepartmental and often intradepartmental communication has always been an issue at VXRT and I worry this will amplify as we rapidly grow. </w:t>
      </w:r>
    </w:p>
    <w:p w14:paraId="6DA143F7" w14:textId="77777777" w:rsidR="004C3241" w:rsidRDefault="00E90ED8" w:rsidP="00E90ED8">
      <w:pPr>
        <w:pStyle w:val="ListParagraph"/>
        <w:numPr>
          <w:ilvl w:val="0"/>
          <w:numId w:val="10"/>
        </w:numPr>
      </w:pPr>
      <w:r>
        <w:t>I strongly agree with my choices</w:t>
      </w:r>
    </w:p>
    <w:p w14:paraId="5EB94BCC" w14:textId="77777777" w:rsidR="004C3241" w:rsidRDefault="00E90ED8" w:rsidP="00E90ED8">
      <w:pPr>
        <w:pStyle w:val="ListParagraph"/>
        <w:numPr>
          <w:ilvl w:val="0"/>
          <w:numId w:val="10"/>
        </w:numPr>
      </w:pPr>
      <w:r>
        <w:t xml:space="preserve">The work from home policy should be reevaluated.  </w:t>
      </w:r>
    </w:p>
    <w:p w14:paraId="059DAEB3" w14:textId="77777777" w:rsidR="004C3241" w:rsidRDefault="00E90ED8" w:rsidP="00E90ED8">
      <w:pPr>
        <w:pStyle w:val="ListParagraph"/>
        <w:numPr>
          <w:ilvl w:val="0"/>
          <w:numId w:val="10"/>
        </w:numPr>
      </w:pPr>
      <w:r>
        <w:t>I am excited about where the com</w:t>
      </w:r>
      <w:r>
        <w:t>pany can go and enjoy what I do.</w:t>
      </w:r>
    </w:p>
    <w:p w14:paraId="0D43B77C" w14:textId="77777777" w:rsidR="004C3241" w:rsidRDefault="00E90ED8" w:rsidP="00E90ED8">
      <w:pPr>
        <w:pStyle w:val="ListParagraph"/>
        <w:numPr>
          <w:ilvl w:val="0"/>
          <w:numId w:val="10"/>
        </w:numPr>
      </w:pPr>
      <w:r>
        <w:t>It feels like the departments aren't working together for the same goal.  All employees should be given the option to work at least 1-2 days from home.  Employee onboarding is too quick, employee orientation is rushed and t</w:t>
      </w:r>
      <w:r>
        <w:t xml:space="preserve">oo much information. The employee's manager should have a 30-60-90 schedule and go over basic company procedures.    </w:t>
      </w:r>
    </w:p>
    <w:p w14:paraId="79E2DB32" w14:textId="77777777" w:rsidR="004C3241" w:rsidRDefault="00E90ED8" w:rsidP="00E90ED8">
      <w:pPr>
        <w:pStyle w:val="ListParagraph"/>
        <w:numPr>
          <w:ilvl w:val="0"/>
          <w:numId w:val="10"/>
        </w:numPr>
      </w:pPr>
      <w:r>
        <w:t>I do not believe upper management has a clear vision for Vaxart (or if they do it is not common knowledge). I feel that R&amp;D is not given e</w:t>
      </w:r>
      <w:r>
        <w:t>nough credit for the contributions they have made since the start of the pandemic, it makes it hard to feel motivated to work hard when contributions are seemingly ignored or rewarded.</w:t>
      </w:r>
    </w:p>
    <w:p w14:paraId="0F00147D" w14:textId="77777777" w:rsidR="004C3241" w:rsidRDefault="00E90ED8" w:rsidP="00E90ED8">
      <w:pPr>
        <w:pStyle w:val="ListParagraph"/>
        <w:numPr>
          <w:ilvl w:val="0"/>
          <w:numId w:val="10"/>
        </w:numPr>
      </w:pPr>
      <w:r>
        <w:t>Vaxart is growing, which is a good thing. Through this growth the compa</w:t>
      </w:r>
      <w:r>
        <w:t>ny is understandably implementing larger company procedures. Unfortunately, without needed resources, the same workforce is having to add even more work to be able to complete bigger company tasks but taking advantage of the workforce to continue to keep s</w:t>
      </w:r>
      <w:r>
        <w:t>mall company perks (</w:t>
      </w:r>
      <w:proofErr w:type="gramStart"/>
      <w:r>
        <w:t>ex..</w:t>
      </w:r>
      <w:proofErr w:type="gramEnd"/>
      <w:r>
        <w:t xml:space="preserve"> less personnel, working around the clock 7 days a week).  </w:t>
      </w:r>
    </w:p>
    <w:p w14:paraId="111EB4B0" w14:textId="63B93CE7" w:rsidR="004C3241" w:rsidRDefault="00E90ED8" w:rsidP="00E90ED8">
      <w:pPr>
        <w:pStyle w:val="ListParagraph"/>
        <w:numPr>
          <w:ilvl w:val="0"/>
          <w:numId w:val="10"/>
        </w:numPr>
      </w:pPr>
      <w:r>
        <w:t xml:space="preserve">The new management and diverse group of people in the workplace has been very helpful in promoting the growth and development of the company, however there is some notable </w:t>
      </w:r>
      <w:r>
        <w:t xml:space="preserve">tension around between individuals and teams at times. The rapid growth of the company definitely comes with its difficulties and adaptability is an ongoing challenge when it comes to ensuring the growing population onsite can better cooperate and respect </w:t>
      </w:r>
      <w:r>
        <w:t>one another.</w:t>
      </w:r>
      <w:r>
        <w:br/>
        <w:t xml:space="preserve">Similarly, ensuring that all teams and individuals are well equipped in both materials, equipment and personnel is still a prevalent issue despite the rapid growth. </w:t>
      </w:r>
    </w:p>
    <w:p w14:paraId="62067D08" w14:textId="77777777" w:rsidR="004C3241" w:rsidRDefault="00E90ED8" w:rsidP="00E90ED8">
      <w:pPr>
        <w:pStyle w:val="ListParagraph"/>
        <w:numPr>
          <w:ilvl w:val="0"/>
          <w:numId w:val="10"/>
        </w:numPr>
      </w:pPr>
      <w:r>
        <w:t>covid protocols have not been adhered to or enforced. vaccination should b</w:t>
      </w:r>
      <w:r>
        <w:t>e mandatory and weekly testing should be offered.</w:t>
      </w:r>
    </w:p>
    <w:p w14:paraId="2DF7857B" w14:textId="77777777" w:rsidR="004C3241" w:rsidRDefault="00E90ED8" w:rsidP="00E90ED8">
      <w:pPr>
        <w:pStyle w:val="ListParagraph"/>
        <w:numPr>
          <w:ilvl w:val="0"/>
          <w:numId w:val="10"/>
        </w:numPr>
      </w:pPr>
      <w:r>
        <w:lastRenderedPageBreak/>
        <w:t>Vaxart E-Team appears to be disorganized (questions 4, 19, 20). We keep beating the drum on Covid even though we are years away from having any kind of Covid product. While it's good to see the continued in</w:t>
      </w:r>
      <w:r>
        <w:t xml:space="preserve">terest in Noro I feel we have lost our way in positioning ourselves as a vaccine platform company. </w:t>
      </w:r>
      <w:r>
        <w:br/>
      </w:r>
      <w:r>
        <w:br/>
      </w:r>
      <w:r>
        <w:br/>
      </w:r>
      <w:r>
        <w:br/>
        <w:t>With a lack of a clearly communicated vision our teams do not know what to position themselves for in that time - are we focused on Phase 2 data? Or do w</w:t>
      </w:r>
      <w:r>
        <w:t>e want a BLA? Focus on the former would push out the latter but it would provide our MFG, QC, and QA teams a focus for what is most important now.</w:t>
      </w:r>
      <w:r>
        <w:br/>
      </w:r>
      <w:r>
        <w:br/>
      </w:r>
      <w:r>
        <w:br/>
      </w:r>
      <w:r>
        <w:br/>
        <w:t>Almost all of the E-team is off-site except for monthly appearances (question 23) which makes them less ac</w:t>
      </w:r>
      <w:r>
        <w:t>cessible for questions/concerns.</w:t>
      </w:r>
      <w:r>
        <w:br/>
      </w:r>
      <w:r>
        <w:br/>
      </w:r>
      <w:r>
        <w:br/>
      </w:r>
      <w:r>
        <w:br/>
        <w:t>Our work/life balance consists of: "here is a mountain of problems that we need to solve, now." (</w:t>
      </w:r>
      <w:proofErr w:type="gramStart"/>
      <w:r>
        <w:t>questions</w:t>
      </w:r>
      <w:proofErr w:type="gramEnd"/>
      <w:r>
        <w:t xml:space="preserve"> 15, 18) This pressure-cooker environment is not sustainable for key employee retention in the long term.</w:t>
      </w:r>
      <w:r>
        <w:br/>
      </w:r>
      <w:r>
        <w:br/>
      </w:r>
      <w:r>
        <w:br/>
      </w:r>
      <w:r>
        <w:br/>
      </w:r>
    </w:p>
    <w:p w14:paraId="0BC896E7" w14:textId="77777777" w:rsidR="004C3241" w:rsidRDefault="00E90ED8" w:rsidP="00E90ED8">
      <w:pPr>
        <w:pStyle w:val="ListParagraph"/>
        <w:numPr>
          <w:ilvl w:val="0"/>
          <w:numId w:val="10"/>
        </w:numPr>
      </w:pPr>
      <w:r>
        <w:t>Need</w:t>
      </w:r>
      <w:r>
        <w:t xml:space="preserve"> a "neutral" check box</w:t>
      </w:r>
    </w:p>
    <w:p w14:paraId="2951DFE1" w14:textId="77777777" w:rsidR="004C3241" w:rsidRDefault="00E90ED8" w:rsidP="00E90ED8">
      <w:pPr>
        <w:pStyle w:val="ListParagraph"/>
        <w:numPr>
          <w:ilvl w:val="0"/>
          <w:numId w:val="10"/>
        </w:numPr>
      </w:pPr>
      <w:r>
        <w:t xml:space="preserve">The company has a very compelling mission to change the landscape of vaccines and save the world from future pandemics that it is inspiring to work for the organization. </w:t>
      </w:r>
    </w:p>
    <w:p w14:paraId="45068AE9" w14:textId="77777777" w:rsidR="004C3241" w:rsidRDefault="00E90ED8" w:rsidP="00E90ED8">
      <w:pPr>
        <w:pStyle w:val="ListParagraph"/>
        <w:numPr>
          <w:ilvl w:val="0"/>
          <w:numId w:val="10"/>
        </w:numPr>
      </w:pPr>
      <w:r>
        <w:t xml:space="preserve">I think upper management should be more transparent about the </w:t>
      </w:r>
      <w:r>
        <w:t>company’s timelines and any changes that are made in the timeline. They should also notify groups of any deadlines far in advance to allow those groups to complete those projects in a timely manner.</w:t>
      </w:r>
    </w:p>
    <w:p w14:paraId="270BF41F" w14:textId="77777777" w:rsidR="004C3241" w:rsidRDefault="00E90ED8">
      <w:r>
        <w:t>Q</w:t>
      </w:r>
      <w:r>
        <w:t>uestion 39</w:t>
      </w:r>
    </w:p>
    <w:p w14:paraId="10A11D2F" w14:textId="77777777" w:rsidR="004C3241" w:rsidRDefault="00E90ED8" w:rsidP="00E90ED8">
      <w:pPr>
        <w:pStyle w:val="ListParagraph"/>
        <w:numPr>
          <w:ilvl w:val="0"/>
          <w:numId w:val="11"/>
        </w:numPr>
      </w:pPr>
      <w:r>
        <w:t>I have seen other coworkers raise issues with</w:t>
      </w:r>
      <w:r>
        <w:t xml:space="preserve"> regards to raises or work harassment to members of the leadership team and I have seen them being shut down or told not to go to HR. I feel that this behavior strongly discourages me to speak with leadership when I feel uncomfortable. </w:t>
      </w:r>
    </w:p>
    <w:p w14:paraId="0FE95856" w14:textId="77777777" w:rsidR="004C3241" w:rsidRDefault="00E90ED8" w:rsidP="00E90ED8">
      <w:pPr>
        <w:pStyle w:val="ListParagraph"/>
        <w:numPr>
          <w:ilvl w:val="0"/>
          <w:numId w:val="11"/>
        </w:numPr>
      </w:pPr>
      <w:r>
        <w:t>Empty offices shoul</w:t>
      </w:r>
      <w:r>
        <w:t>d be immediately reassigned to onsite managers with direct reports to avoid negative moral. Clearly defined spaces will foster better communication and manager engagement with their direct reports.</w:t>
      </w:r>
    </w:p>
    <w:p w14:paraId="05EEA0EE" w14:textId="77777777" w:rsidR="004C3241" w:rsidRDefault="00E90ED8" w:rsidP="00E90ED8">
      <w:pPr>
        <w:pStyle w:val="ListParagraph"/>
        <w:numPr>
          <w:ilvl w:val="0"/>
          <w:numId w:val="11"/>
        </w:numPr>
      </w:pPr>
      <w:r>
        <w:lastRenderedPageBreak/>
        <w:t>I feel like my supervisor does not have a clear picture of</w:t>
      </w:r>
      <w:r>
        <w:t xml:space="preserve"> how I can progress within the department and this has me worried about long term career growth.  </w:t>
      </w:r>
    </w:p>
    <w:p w14:paraId="2EA07B17" w14:textId="77777777" w:rsidR="004C3241" w:rsidRDefault="00E90ED8" w:rsidP="00E90ED8">
      <w:pPr>
        <w:pStyle w:val="ListParagraph"/>
        <w:numPr>
          <w:ilvl w:val="0"/>
          <w:numId w:val="11"/>
        </w:numPr>
      </w:pPr>
      <w:r>
        <w:t>My supervisors and I work very closely and agree very well!</w:t>
      </w:r>
    </w:p>
    <w:p w14:paraId="5D9EF6C6" w14:textId="77777777" w:rsidR="004C3241" w:rsidRDefault="00E90ED8" w:rsidP="00E90ED8">
      <w:pPr>
        <w:pStyle w:val="ListParagraph"/>
        <w:numPr>
          <w:ilvl w:val="0"/>
          <w:numId w:val="11"/>
        </w:numPr>
      </w:pPr>
      <w:r>
        <w:t>I do feel comfortable to speak freely with certain members of the team</w:t>
      </w:r>
    </w:p>
    <w:p w14:paraId="366DE678" w14:textId="77777777" w:rsidR="004C3241" w:rsidRDefault="00E90ED8" w:rsidP="00E90ED8">
      <w:pPr>
        <w:pStyle w:val="ListParagraph"/>
        <w:numPr>
          <w:ilvl w:val="0"/>
          <w:numId w:val="11"/>
        </w:numPr>
      </w:pPr>
      <w:r>
        <w:t>There are some tensions no</w:t>
      </w:r>
      <w:r>
        <w:t>ted between the prior generation and the one hired after 2020. As for the motivation between these tensions, I'm not sure if it was motivated simply by the fact that one views themselves as above the other based on the origin of their time with Vaxart.</w:t>
      </w:r>
      <w:r>
        <w:br/>
      </w:r>
      <w:r>
        <w:br/>
      </w:r>
      <w:r>
        <w:br/>
      </w:r>
      <w:r>
        <w:br/>
      </w:r>
      <w:r>
        <w:t>When communicating with my direct supervisor, timing and distance are more of the direct challenges present with regard to having the ability to convey everything to be addressed. It also introduces the ability to easily overlook or misinterpret subjects b</w:t>
      </w:r>
      <w:r>
        <w:t xml:space="preserve">rought up, taking time to thoroughly process the subject being discussed. This is not to say that these issues happen every time a discussion is had, though it is one of the major challenges to be noted.  </w:t>
      </w:r>
    </w:p>
    <w:p w14:paraId="312F4995" w14:textId="77777777" w:rsidR="004C3241" w:rsidRDefault="00E90ED8" w:rsidP="00E90ED8">
      <w:pPr>
        <w:pStyle w:val="ListParagraph"/>
        <w:numPr>
          <w:ilvl w:val="0"/>
          <w:numId w:val="11"/>
        </w:numPr>
      </w:pPr>
      <w:r>
        <w:t>Satisfying the requests of finance requires a sign</w:t>
      </w:r>
      <w:r>
        <w:t xml:space="preserve">ificant quantity of time (question 26). </w:t>
      </w:r>
    </w:p>
    <w:p w14:paraId="7E26B79C" w14:textId="77777777" w:rsidR="004C3241" w:rsidRDefault="00E90ED8" w:rsidP="00E90ED8">
      <w:pPr>
        <w:pStyle w:val="ListParagraph"/>
        <w:numPr>
          <w:ilvl w:val="0"/>
          <w:numId w:val="11"/>
        </w:numPr>
      </w:pPr>
      <w:r>
        <w:t>There are other people at my supervisor’s level who do not promote a collaborative work environment. These supervisors tend to gossip and make negative comments about those at a lower level and those who are their e</w:t>
      </w:r>
      <w:r>
        <w:t>quals.</w:t>
      </w:r>
    </w:p>
    <w:p w14:paraId="2E5EDDC0" w14:textId="77777777" w:rsidR="004C3241" w:rsidRDefault="00E90ED8">
      <w:r>
        <w:t>Q</w:t>
      </w:r>
      <w:r>
        <w:t>uestion 55</w:t>
      </w:r>
    </w:p>
    <w:p w14:paraId="086DCED1" w14:textId="77777777" w:rsidR="004C3241" w:rsidRDefault="00E90ED8" w:rsidP="00E90ED8">
      <w:pPr>
        <w:pStyle w:val="ListParagraph"/>
        <w:numPr>
          <w:ilvl w:val="0"/>
          <w:numId w:val="12"/>
        </w:numPr>
      </w:pPr>
      <w:r>
        <w:t xml:space="preserve">I'd suggest these questions to be asked after </w:t>
      </w:r>
      <w:proofErr w:type="gramStart"/>
      <w:r>
        <w:t>annual  performance</w:t>
      </w:r>
      <w:proofErr w:type="gramEnd"/>
      <w:r>
        <w:t xml:space="preserve"> review.</w:t>
      </w:r>
    </w:p>
    <w:p w14:paraId="77A3E703" w14:textId="77777777" w:rsidR="004C3241" w:rsidRDefault="00E90ED8" w:rsidP="00E90ED8">
      <w:pPr>
        <w:pStyle w:val="ListParagraph"/>
        <w:numPr>
          <w:ilvl w:val="0"/>
          <w:numId w:val="12"/>
        </w:numPr>
      </w:pPr>
      <w:r>
        <w:t xml:space="preserve">I have been told by others who have worked here longer than I have that being promoted is very difficult in my department. Thus, I do not see possibilities for me </w:t>
      </w:r>
      <w:r>
        <w:t xml:space="preserve">to grow within the company. I was also given a much lower compensation package than what I had originally asked for. Not too long after I joined, another member of the team was hired with the same amount of experience as I have and that person was given a </w:t>
      </w:r>
      <w:r>
        <w:t xml:space="preserve">higher base salary. I feel as though I am being discriminated for being of opposite gender. </w:t>
      </w:r>
    </w:p>
    <w:p w14:paraId="65E25C0B" w14:textId="77777777" w:rsidR="004C3241" w:rsidRDefault="00E90ED8" w:rsidP="00E90ED8">
      <w:pPr>
        <w:pStyle w:val="ListParagraph"/>
        <w:numPr>
          <w:ilvl w:val="0"/>
          <w:numId w:val="12"/>
        </w:numPr>
      </w:pPr>
      <w:r>
        <w:t xml:space="preserve">Company activities should be scheduled to celebrate milestones. </w:t>
      </w:r>
    </w:p>
    <w:p w14:paraId="37F1F8E0" w14:textId="77777777" w:rsidR="004C3241" w:rsidRDefault="00E90ED8" w:rsidP="00E90ED8">
      <w:pPr>
        <w:pStyle w:val="ListParagraph"/>
        <w:numPr>
          <w:ilvl w:val="0"/>
          <w:numId w:val="12"/>
        </w:numPr>
      </w:pPr>
      <w:r>
        <w:t xml:space="preserve">Our marketing and overall public visibility </w:t>
      </w:r>
      <w:proofErr w:type="gramStart"/>
      <w:r>
        <w:t>is</w:t>
      </w:r>
      <w:proofErr w:type="gramEnd"/>
      <w:r>
        <w:t xml:space="preserve"> very poor. We should engage with a partner(s) that can increase VXRT’s visibility in strategic public coverage in a general as well as specifically targeted manner. </w:t>
      </w:r>
    </w:p>
    <w:p w14:paraId="58E56BE9" w14:textId="77777777" w:rsidR="004C3241" w:rsidRDefault="00E90ED8" w:rsidP="00E90ED8">
      <w:pPr>
        <w:pStyle w:val="ListParagraph"/>
        <w:numPr>
          <w:ilvl w:val="0"/>
          <w:numId w:val="12"/>
        </w:numPr>
      </w:pPr>
      <w:r>
        <w:t>Really enjoy working here and with my staff</w:t>
      </w:r>
      <w:r>
        <w:t xml:space="preserve"> and superiors!</w:t>
      </w:r>
    </w:p>
    <w:p w14:paraId="7469AEDF" w14:textId="77777777" w:rsidR="004C3241" w:rsidRDefault="00E90ED8" w:rsidP="00E90ED8">
      <w:pPr>
        <w:pStyle w:val="ListParagraph"/>
        <w:numPr>
          <w:ilvl w:val="0"/>
          <w:numId w:val="12"/>
        </w:numPr>
      </w:pPr>
      <w:r>
        <w:t>Upward progression within the R&amp;D department is seemingly impossible. I feel as if I am stagnant in my position and wonder if moving laterally to another department would help my career progression. I feel that we are underpaid given what I</w:t>
      </w:r>
      <w:r>
        <w:t xml:space="preserve"> have seen from other similar job postings and recent interviews I have had. The CEO said during recent all-hands meeting that upper management received 100% bonuses </w:t>
      </w:r>
      <w:r>
        <w:lastRenderedPageBreak/>
        <w:t xml:space="preserve">while the rest of the company was ~10%. This disregard for </w:t>
      </w:r>
      <w:proofErr w:type="gramStart"/>
      <w:r>
        <w:t>lower level</w:t>
      </w:r>
      <w:proofErr w:type="gramEnd"/>
      <w:r>
        <w:t xml:space="preserve"> employees makes me </w:t>
      </w:r>
      <w:r>
        <w:t>seriously consider leaving this company. I very much enjoy my specific team within Vaxart, but we do not work in a bubble so the lack of career progression is of growing concern. For problematic senior employees there is no accountability or path forward f</w:t>
      </w:r>
      <w:r>
        <w:t xml:space="preserve">or improvement. </w:t>
      </w:r>
      <w:proofErr w:type="gramStart"/>
      <w:r>
        <w:t>Lower level</w:t>
      </w:r>
      <w:proofErr w:type="gramEnd"/>
      <w:r>
        <w:t xml:space="preserve"> employees endure the brunt of working with a difficult senior scientist</w:t>
      </w:r>
    </w:p>
    <w:p w14:paraId="15668A10" w14:textId="77777777" w:rsidR="004C3241" w:rsidRDefault="00E90ED8" w:rsidP="00E90ED8">
      <w:pPr>
        <w:pStyle w:val="ListParagraph"/>
        <w:numPr>
          <w:ilvl w:val="0"/>
          <w:numId w:val="12"/>
        </w:numPr>
      </w:pPr>
      <w:r>
        <w:t xml:space="preserve">I like my work, I do not like the amount of work which is expected from some of us compared to others. If you are more diligent and good at your work, more </w:t>
      </w:r>
      <w:r>
        <w:t xml:space="preserve">work is expected of you. While others which do not do quality work end up having less work as they are not relied upon. </w:t>
      </w:r>
    </w:p>
    <w:p w14:paraId="19CB54C4" w14:textId="77777777" w:rsidR="004C3241" w:rsidRDefault="00E90ED8" w:rsidP="00E90ED8">
      <w:pPr>
        <w:pStyle w:val="ListParagraph"/>
        <w:numPr>
          <w:ilvl w:val="0"/>
          <w:numId w:val="12"/>
        </w:numPr>
      </w:pPr>
      <w:r>
        <w:t xml:space="preserve">Regarding my personal position within the Vaxart it is a bit confusing and sometimes overwhelming regarding some of the impromptu task </w:t>
      </w:r>
      <w:r>
        <w:t>and assignment being delegated to me. Though I am open and willing to take on just about any task, I'm unsure if that will be appropriately reflected on my evaluation and compensation in the future.</w:t>
      </w:r>
    </w:p>
    <w:p w14:paraId="287FAB96" w14:textId="77777777" w:rsidR="004C3241" w:rsidRDefault="00E90ED8" w:rsidP="00E90ED8">
      <w:pPr>
        <w:pStyle w:val="ListParagraph"/>
        <w:numPr>
          <w:ilvl w:val="0"/>
          <w:numId w:val="12"/>
        </w:numPr>
      </w:pPr>
      <w:r>
        <w:t>HR has bound compensation to the Radfords. The Radfords a</w:t>
      </w:r>
      <w:r>
        <w:t>re at least 1-3 years behind the compensation packages of similar companies. This insistence on base-lining to the Radfords may cause us to lose employees to better compensation packages or to not recruit qualified candidates. (Question 42)</w:t>
      </w:r>
      <w:r>
        <w:br/>
      </w:r>
      <w:r>
        <w:br/>
      </w:r>
      <w:r>
        <w:br/>
      </w:r>
      <w:r>
        <w:br/>
        <w:t xml:space="preserve">There is no </w:t>
      </w:r>
      <w:r>
        <w:t>defined path for career progression. (Question 43)</w:t>
      </w:r>
      <w:r>
        <w:br/>
      </w:r>
      <w:r>
        <w:br/>
      </w:r>
      <w:r>
        <w:br/>
      </w:r>
      <w:r>
        <w:br/>
        <w:t>The organization of the company is not well defined. Finance is a time sink, requiring up to 20% of time from other departments in order to support them. QA likes to insert themselves in problems that t</w:t>
      </w:r>
      <w:r>
        <w:t>hey do not directly need to solve. I appreciate their work and support, but they can slow down our processes by needing to solve problems "right now" and "for this batch" as opposed to recognizing the deficiency, adding it to a list, adding a priority, and</w:t>
      </w:r>
      <w:r>
        <w:t xml:space="preserve"> working all of the solutions over time. (Question 47)</w:t>
      </w:r>
      <w:r>
        <w:br/>
      </w:r>
      <w:r>
        <w:br/>
      </w:r>
      <w:r>
        <w:br/>
      </w:r>
      <w:r>
        <w:br/>
        <w:t>We have products? Are we a covid company or noro? Or a platform? (Question 48)</w:t>
      </w:r>
      <w:r>
        <w:br/>
      </w:r>
      <w:r>
        <w:br/>
      </w:r>
      <w:r>
        <w:br/>
      </w:r>
      <w:r>
        <w:br/>
        <w:t>Andrei's responses to problems or complaints seems to be "go and fix it." That's hardly a management style, let alon</w:t>
      </w:r>
      <w:r>
        <w:t>e one that builds any kind of culture. He needs to own up to his responsibilities. (Question 52)</w:t>
      </w:r>
      <w:r>
        <w:br/>
      </w:r>
      <w:r>
        <w:lastRenderedPageBreak/>
        <w:br/>
      </w:r>
      <w:r>
        <w:br/>
      </w:r>
      <w:r>
        <w:br/>
        <w:t>Our marketing is laughable. This video just produced included no interviews outside of Andrei and Research. Our insistence on using the word "disrupt" is ve</w:t>
      </w:r>
      <w:r>
        <w:t>ry 2010 era marketing and could be thrown into the pile of dead tech companies in the Silicon Valley that have used that term over the past decade. We are not Elon Musk, nor should we hitch our wagon to anything that resembles his style. (Question 49)</w:t>
      </w:r>
      <w:r>
        <w:br/>
      </w:r>
      <w:r>
        <w:br/>
      </w:r>
      <w:r>
        <w:br/>
      </w:r>
      <w:r>
        <w:br/>
      </w:r>
    </w:p>
    <w:p w14:paraId="44E65ECD" w14:textId="77777777" w:rsidR="004C3241" w:rsidRDefault="00E90ED8" w:rsidP="00E90ED8">
      <w:pPr>
        <w:pStyle w:val="ListParagraph"/>
        <w:numPr>
          <w:ilvl w:val="0"/>
          <w:numId w:val="12"/>
        </w:numPr>
      </w:pPr>
      <w:r>
        <w:t>manufacturing issues have caused many problems with trying to push forward</w:t>
      </w:r>
    </w:p>
    <w:p w14:paraId="54CFB8FC" w14:textId="77777777" w:rsidR="004C3241" w:rsidRDefault="00E90ED8">
      <w:r>
        <w:t>Q</w:t>
      </w:r>
      <w:r>
        <w:t>uestion 78</w:t>
      </w:r>
    </w:p>
    <w:p w14:paraId="3FF88592" w14:textId="77777777" w:rsidR="004C3241" w:rsidRDefault="00E90ED8" w:rsidP="00E90ED8">
      <w:pPr>
        <w:pStyle w:val="ListParagraph"/>
        <w:numPr>
          <w:ilvl w:val="0"/>
          <w:numId w:val="13"/>
        </w:numPr>
      </w:pPr>
      <w:r>
        <w:t xml:space="preserve">As the company </w:t>
      </w:r>
      <w:proofErr w:type="gramStart"/>
      <w:r>
        <w:t>has  started</w:t>
      </w:r>
      <w:proofErr w:type="gramEnd"/>
      <w:r>
        <w:t xml:space="preserve"> growing and expanding recently,  it's hard to answer these questions precisely.</w:t>
      </w:r>
      <w:r>
        <w:br/>
      </w:r>
      <w:r>
        <w:br/>
      </w:r>
    </w:p>
    <w:p w14:paraId="3C290CB4" w14:textId="77777777" w:rsidR="004C3241" w:rsidRDefault="00E90ED8" w:rsidP="00E90ED8">
      <w:pPr>
        <w:pStyle w:val="ListParagraph"/>
        <w:numPr>
          <w:ilvl w:val="0"/>
          <w:numId w:val="13"/>
        </w:numPr>
      </w:pPr>
      <w:r>
        <w:t>I feel as though upper management tends to hide the failure</w:t>
      </w:r>
      <w:r>
        <w:t>s and mistakes we make as a company. As a result, we cannot grow and learn from our mistakes. In addition, the town hall meetings are not productive. At these town hall meetings, management does not do a good job of outlining the goals and expectations for</w:t>
      </w:r>
      <w:r>
        <w:t xml:space="preserve"> the year/quarter. Because of this, leadership from subgroups are not able to plan accordingly. Conflicts are also handled poorly within the company. I see members of leadership constantly gossiping about one another. There have been instances in the past </w:t>
      </w:r>
      <w:r>
        <w:t xml:space="preserve">where leaders have lashed out at </w:t>
      </w:r>
      <w:proofErr w:type="gramStart"/>
      <w:r>
        <w:t>others  when</w:t>
      </w:r>
      <w:proofErr w:type="gramEnd"/>
      <w:r>
        <w:t xml:space="preserve"> they are experiencing stress. Members from different departments do not talk often enough to coordinate deadlines for projects with one another. </w:t>
      </w:r>
    </w:p>
    <w:p w14:paraId="0DD926FE" w14:textId="77777777" w:rsidR="004C3241" w:rsidRDefault="00E90ED8" w:rsidP="00E90ED8">
      <w:pPr>
        <w:pStyle w:val="ListParagraph"/>
        <w:numPr>
          <w:ilvl w:val="0"/>
          <w:numId w:val="13"/>
        </w:numPr>
      </w:pPr>
      <w:r>
        <w:t>During ‘All hands’ management should define company objective an</w:t>
      </w:r>
      <w:r>
        <w:t>d reinforce the vision. Company activities should be scheduled to celebrate milestones.</w:t>
      </w:r>
    </w:p>
    <w:p w14:paraId="5EB98A54" w14:textId="77777777" w:rsidR="004C3241" w:rsidRDefault="00E90ED8" w:rsidP="00E90ED8">
      <w:pPr>
        <w:pStyle w:val="ListParagraph"/>
        <w:numPr>
          <w:ilvl w:val="0"/>
          <w:numId w:val="13"/>
        </w:numPr>
      </w:pPr>
      <w:r>
        <w:t xml:space="preserve">We have not been granted equity packages at all in 2021 even though this has been approved by shareholder vote. We do not have an Employee Stock Purchase Plan in place </w:t>
      </w:r>
      <w:r>
        <w:t xml:space="preserve">even though VXRT has been public for over three years. This is a failure. </w:t>
      </w:r>
    </w:p>
    <w:p w14:paraId="0EFCB13A" w14:textId="77777777" w:rsidR="004C3241" w:rsidRDefault="00E90ED8" w:rsidP="00E90ED8">
      <w:pPr>
        <w:pStyle w:val="ListParagraph"/>
        <w:numPr>
          <w:ilvl w:val="0"/>
          <w:numId w:val="13"/>
        </w:numPr>
      </w:pPr>
      <w:r>
        <w:t>The overall flow of information, company finances, messages from CEO about company progression are great!</w:t>
      </w:r>
    </w:p>
    <w:p w14:paraId="0F27C974" w14:textId="77777777" w:rsidR="004C3241" w:rsidRDefault="00E90ED8" w:rsidP="00E90ED8">
      <w:pPr>
        <w:pStyle w:val="ListParagraph"/>
        <w:numPr>
          <w:ilvl w:val="0"/>
          <w:numId w:val="13"/>
        </w:numPr>
      </w:pPr>
      <w:r>
        <w:t>No annual stock options yet, Wouter looked after everyone, not just officer</w:t>
      </w:r>
      <w:r>
        <w:t>s</w:t>
      </w:r>
    </w:p>
    <w:p w14:paraId="04681048" w14:textId="77777777" w:rsidR="004C3241" w:rsidRDefault="00E90ED8" w:rsidP="00E90ED8">
      <w:pPr>
        <w:pStyle w:val="ListParagraph"/>
        <w:numPr>
          <w:ilvl w:val="0"/>
          <w:numId w:val="13"/>
        </w:numPr>
      </w:pPr>
      <w:r>
        <w:t>All employees should work at the corporate office not other states. They should be visible for all their employees.</w:t>
      </w:r>
    </w:p>
    <w:p w14:paraId="274542EB" w14:textId="77777777" w:rsidR="004C3241" w:rsidRDefault="00E90ED8" w:rsidP="00E90ED8">
      <w:pPr>
        <w:pStyle w:val="ListParagraph"/>
        <w:numPr>
          <w:ilvl w:val="0"/>
          <w:numId w:val="13"/>
        </w:numPr>
      </w:pPr>
      <w:r>
        <w:t>As my boss is also very busy. Our 1 on 1 are constantly missed.</w:t>
      </w:r>
    </w:p>
    <w:p w14:paraId="27250405" w14:textId="77777777" w:rsidR="004C3241" w:rsidRDefault="00E90ED8" w:rsidP="00E90ED8">
      <w:pPr>
        <w:pStyle w:val="ListParagraph"/>
        <w:numPr>
          <w:ilvl w:val="0"/>
          <w:numId w:val="13"/>
        </w:numPr>
      </w:pPr>
      <w:r>
        <w:t>Communication between departments has improved but it could always be bett</w:t>
      </w:r>
      <w:r>
        <w:t xml:space="preserve">er. Especially as R&amp;D ends up assisting other departments regularly and can easily be stretched out thinly. I wish there was more transparency with how manufacturing </w:t>
      </w:r>
      <w:r>
        <w:lastRenderedPageBreak/>
        <w:t>runs go, especially the never-ending failures. I am losing faith that this company will ev</w:t>
      </w:r>
      <w:r>
        <w:t xml:space="preserve">er successfully make drug product much less complete a significant clinical trial. </w:t>
      </w:r>
    </w:p>
    <w:p w14:paraId="5217F4B4" w14:textId="77777777" w:rsidR="004C3241" w:rsidRDefault="00E90ED8" w:rsidP="00E90ED8">
      <w:pPr>
        <w:pStyle w:val="ListParagraph"/>
        <w:numPr>
          <w:ilvl w:val="0"/>
          <w:numId w:val="13"/>
        </w:numPr>
      </w:pPr>
      <w:r>
        <w:t>There are employees who have been here since before January of 2020 that have not seen an options grant since Wouter was CEO. (Question 62).</w:t>
      </w:r>
      <w:r>
        <w:br/>
      </w:r>
      <w:r>
        <w:br/>
      </w:r>
      <w:r>
        <w:br/>
      </w:r>
      <w:r>
        <w:br/>
        <w:t>Quality and Tech Ops were no</w:t>
      </w:r>
      <w:r>
        <w:t>t represented in the newsletter. That's over 50% of the company. (Question 63)</w:t>
      </w:r>
      <w:r>
        <w:br/>
      </w:r>
      <w:r>
        <w:br/>
      </w:r>
      <w:r>
        <w:br/>
      </w:r>
      <w:r>
        <w:br/>
        <w:t xml:space="preserve">Andrei proceeded to talk about wanting to develop an "ownership culture" while simultaneously stating the bonuses he gave to management in 2020 </w:t>
      </w:r>
      <w:proofErr w:type="gramStart"/>
      <w:r>
        <w:t>-  this</w:t>
      </w:r>
      <w:proofErr w:type="gramEnd"/>
      <w:r>
        <w:t xml:space="preserve"> when juxtaposed to a l</w:t>
      </w:r>
      <w:r>
        <w:t xml:space="preserve">ack of stock options to existing employees here since prior to 2020 is insulting. (Question 64) Further, when talking about company culture Andrei talks about his shirts and socks and basically other topics about himself for 10 minutes. I've never cringed </w:t>
      </w:r>
      <w:r>
        <w:t>more in an all-hands meeting.</w:t>
      </w:r>
      <w:r>
        <w:br/>
      </w:r>
      <w:r>
        <w:br/>
      </w:r>
      <w:r>
        <w:br/>
      </w:r>
      <w:r>
        <w:br/>
        <w:t xml:space="preserve">We talk about our </w:t>
      </w:r>
      <w:proofErr w:type="gramStart"/>
      <w:r>
        <w:t>successes,</w:t>
      </w:r>
      <w:proofErr w:type="gramEnd"/>
      <w:r>
        <w:t xml:space="preserve"> we do not talk about our failures. There are things to learn from both results. (Question 69)</w:t>
      </w:r>
      <w:r>
        <w:br/>
      </w:r>
      <w:r>
        <w:br/>
      </w:r>
      <w:r>
        <w:br/>
      </w:r>
      <w:r>
        <w:br/>
        <w:t>A $5M burn per month (a guess of mine) with $200M in the bank is a time horizon of 3.33 years. Th</w:t>
      </w:r>
      <w:r>
        <w:t>at's not a lot and without a better time horizon from management, others may come to worse (or better) estimates. (Question 70)</w:t>
      </w:r>
      <w:r>
        <w:br/>
      </w:r>
      <w:r>
        <w:br/>
      </w:r>
      <w:r>
        <w:br/>
      </w:r>
      <w:r>
        <w:br/>
        <w:t>Andrei has shown no interest in meeting with anyone other than the E-Team. He is also rarely on site. (Question 76)</w:t>
      </w:r>
      <w:r>
        <w:br/>
      </w:r>
      <w:r>
        <w:br/>
      </w:r>
      <w:r>
        <w:br/>
      </w:r>
      <w:r>
        <w:br/>
        <w:t>As add</w:t>
      </w:r>
      <w:r>
        <w:t xml:space="preserve">ressed previously, the E-Team is only on site about once a month (save for Sean). The E-team is also extremely busy so hopefully as they off-load some of their </w:t>
      </w:r>
      <w:proofErr w:type="gramStart"/>
      <w:r>
        <w:t>duties</w:t>
      </w:r>
      <w:proofErr w:type="gramEnd"/>
      <w:r>
        <w:t xml:space="preserve"> they can interface with the rest of the teams more often. (Question 77)</w:t>
      </w:r>
      <w:r>
        <w:br/>
      </w:r>
      <w:r>
        <w:br/>
      </w:r>
      <w:r>
        <w:br/>
      </w:r>
      <w:r>
        <w:br/>
      </w:r>
      <w:r>
        <w:lastRenderedPageBreak/>
        <w:br/>
      </w:r>
      <w:r>
        <w:br/>
      </w:r>
    </w:p>
    <w:p w14:paraId="7C1382C4" w14:textId="77777777" w:rsidR="004C3241" w:rsidRDefault="00E90ED8" w:rsidP="00E90ED8">
      <w:pPr>
        <w:pStyle w:val="ListParagraph"/>
        <w:numPr>
          <w:ilvl w:val="0"/>
          <w:numId w:val="13"/>
        </w:numPr>
      </w:pPr>
      <w:r>
        <w:t>The goals f</w:t>
      </w:r>
      <w:r>
        <w:t xml:space="preserve">or 2021 were just announced in July.  It </w:t>
      </w:r>
      <w:proofErr w:type="gramStart"/>
      <w:r>
        <w:t>seem</w:t>
      </w:r>
      <w:proofErr w:type="gramEnd"/>
      <w:r>
        <w:t xml:space="preserve"> it would be best to announce the goals early in the year.</w:t>
      </w:r>
    </w:p>
    <w:p w14:paraId="138C9031" w14:textId="77777777" w:rsidR="004C3241" w:rsidRDefault="00E90ED8" w:rsidP="00E90ED8">
      <w:pPr>
        <w:pStyle w:val="ListParagraph"/>
        <w:numPr>
          <w:ilvl w:val="0"/>
          <w:numId w:val="13"/>
        </w:numPr>
      </w:pPr>
      <w:r>
        <w:t>Regarding communication between teams and departments, all communication could be improved upon in order to allow for better crosstalk and clearer commu</w:t>
      </w:r>
      <w:r>
        <w:t>nication when conveying the needs between both parties.</w:t>
      </w:r>
    </w:p>
    <w:p w14:paraId="12846C5D" w14:textId="77777777" w:rsidR="004C3241" w:rsidRDefault="00E90ED8" w:rsidP="00E90ED8">
      <w:pPr>
        <w:pStyle w:val="ListParagraph"/>
        <w:numPr>
          <w:ilvl w:val="0"/>
          <w:numId w:val="13"/>
        </w:numPr>
      </w:pPr>
      <w:r>
        <w:t>manufacturing and research teams need to communicate more</w:t>
      </w:r>
    </w:p>
    <w:p w14:paraId="7D3DE6FA" w14:textId="77777777" w:rsidR="004C3241" w:rsidRDefault="00E90ED8" w:rsidP="00E90ED8">
      <w:r>
        <w:t>Question 83</w:t>
      </w:r>
    </w:p>
    <w:p w14:paraId="4AD2F1B1" w14:textId="77777777" w:rsidR="004C3241" w:rsidRDefault="00E90ED8" w:rsidP="00E90ED8">
      <w:pPr>
        <w:pStyle w:val="ListParagraph"/>
        <w:numPr>
          <w:ilvl w:val="0"/>
          <w:numId w:val="13"/>
        </w:numPr>
      </w:pPr>
      <w:r>
        <w:t xml:space="preserve">A very </w:t>
      </w:r>
      <w:proofErr w:type="gramStart"/>
      <w:r>
        <w:t>well rounded</w:t>
      </w:r>
      <w:proofErr w:type="gramEnd"/>
      <w:r>
        <w:t xml:space="preserve"> company of diversity, we all enjoy with each other easily!</w:t>
      </w:r>
    </w:p>
    <w:p w14:paraId="198EEA4C" w14:textId="77777777" w:rsidR="004C3241" w:rsidRDefault="00E90ED8" w:rsidP="00E90ED8">
      <w:pPr>
        <w:pStyle w:val="ListParagraph"/>
        <w:numPr>
          <w:ilvl w:val="0"/>
          <w:numId w:val="13"/>
        </w:numPr>
      </w:pPr>
      <w:r>
        <w:t xml:space="preserve">I was yelled at by a senior scientist </w:t>
      </w:r>
      <w:r>
        <w:t xml:space="preserve">earlier this year and when I talked about the event to upper management I was persuaded to not go to HR. Another senior scientist constantly brings my department morale down and does not treat his/her RA well. The senior scientist has unnecessarily blamed </w:t>
      </w:r>
      <w:r>
        <w:t xml:space="preserve">the RA for the loss </w:t>
      </w:r>
      <w:proofErr w:type="gramStart"/>
      <w:r>
        <w:t>of  $</w:t>
      </w:r>
      <w:proofErr w:type="gramEnd"/>
      <w:r>
        <w:t>1million preclinical study and made the RA feel unvalued. I hope this RA does not decide to leave Vaxart as they are a valuable asset to the team and are wonderful to work with.</w:t>
      </w:r>
    </w:p>
    <w:p w14:paraId="1ABF14AB" w14:textId="77777777" w:rsidR="004C3241" w:rsidRDefault="00E90ED8" w:rsidP="00E90ED8">
      <w:pPr>
        <w:pStyle w:val="ListParagraph"/>
        <w:numPr>
          <w:ilvl w:val="0"/>
          <w:numId w:val="13"/>
        </w:numPr>
      </w:pPr>
      <w:r>
        <w:t>There has definitely been some tension and conflictin</w:t>
      </w:r>
      <w:r>
        <w:t xml:space="preserve">g interactions, though it has not escalated to the point of doing more than causing social strain at times. </w:t>
      </w:r>
    </w:p>
    <w:p w14:paraId="2F889A4C" w14:textId="77777777" w:rsidR="004C3241" w:rsidRDefault="00E90ED8" w:rsidP="00E90ED8">
      <w:pPr>
        <w:pStyle w:val="ListParagraph"/>
        <w:numPr>
          <w:ilvl w:val="0"/>
          <w:numId w:val="13"/>
        </w:numPr>
      </w:pPr>
      <w:r>
        <w:t>Question 89</w:t>
      </w:r>
    </w:p>
    <w:p w14:paraId="2694159A" w14:textId="77777777" w:rsidR="004C3241" w:rsidRDefault="00E90ED8" w:rsidP="00E90ED8">
      <w:pPr>
        <w:pStyle w:val="ListParagraph"/>
        <w:numPr>
          <w:ilvl w:val="0"/>
          <w:numId w:val="13"/>
        </w:numPr>
      </w:pPr>
      <w:r>
        <w:t>Acceptance, supportive, respectful and appreciative</w:t>
      </w:r>
    </w:p>
    <w:p w14:paraId="1A0D6D12" w14:textId="77777777" w:rsidR="004C3241" w:rsidRDefault="00E90ED8" w:rsidP="00E90ED8">
      <w:pPr>
        <w:pStyle w:val="ListParagraph"/>
        <w:numPr>
          <w:ilvl w:val="0"/>
          <w:numId w:val="13"/>
        </w:numPr>
      </w:pPr>
      <w:r>
        <w:t>Very friendly place to work</w:t>
      </w:r>
    </w:p>
    <w:p w14:paraId="101E00E4" w14:textId="77777777" w:rsidR="004C3241" w:rsidRDefault="00E90ED8" w:rsidP="00E90ED8">
      <w:pPr>
        <w:pStyle w:val="ListParagraph"/>
        <w:numPr>
          <w:ilvl w:val="0"/>
          <w:numId w:val="13"/>
        </w:numPr>
      </w:pPr>
      <w:r>
        <w:t xml:space="preserve">It allows flexibility </w:t>
      </w:r>
    </w:p>
    <w:p w14:paraId="6A14EAE4" w14:textId="77777777" w:rsidR="004C3241" w:rsidRDefault="00E90ED8" w:rsidP="00E90ED8">
      <w:pPr>
        <w:pStyle w:val="ListParagraph"/>
        <w:numPr>
          <w:ilvl w:val="0"/>
          <w:numId w:val="13"/>
        </w:numPr>
      </w:pPr>
      <w:r>
        <w:t xml:space="preserve">Professionals bringing their skills to bear together to work toward a tangible common goal.  </w:t>
      </w:r>
    </w:p>
    <w:p w14:paraId="3F841248" w14:textId="77777777" w:rsidR="004C3241" w:rsidRDefault="00E90ED8" w:rsidP="00E90ED8">
      <w:pPr>
        <w:pStyle w:val="ListParagraph"/>
        <w:numPr>
          <w:ilvl w:val="0"/>
          <w:numId w:val="13"/>
        </w:numPr>
      </w:pPr>
      <w:r>
        <w:t>N/A</w:t>
      </w:r>
    </w:p>
    <w:p w14:paraId="48BE2BBF" w14:textId="77777777" w:rsidR="004C3241" w:rsidRDefault="00E90ED8" w:rsidP="00E90ED8">
      <w:pPr>
        <w:pStyle w:val="ListParagraph"/>
        <w:numPr>
          <w:ilvl w:val="0"/>
          <w:numId w:val="13"/>
        </w:numPr>
      </w:pPr>
      <w:r>
        <w:t>Open communication; innovative; fun; team oriented; supportive; clear development path</w:t>
      </w:r>
    </w:p>
    <w:p w14:paraId="42A12530" w14:textId="77777777" w:rsidR="004C3241" w:rsidRDefault="00E90ED8" w:rsidP="00E90ED8">
      <w:pPr>
        <w:pStyle w:val="ListParagraph"/>
        <w:numPr>
          <w:ilvl w:val="0"/>
          <w:numId w:val="13"/>
        </w:numPr>
      </w:pPr>
      <w:r>
        <w:t>Current culture:  Collaborative and work together as a team. Approachab</w:t>
      </w:r>
      <w:r>
        <w:t xml:space="preserve">le and friendly executive leadership team. Flexible working environment.  </w:t>
      </w:r>
    </w:p>
    <w:p w14:paraId="3B1C845F" w14:textId="77777777" w:rsidR="004C3241" w:rsidRDefault="00E90ED8" w:rsidP="00E90ED8">
      <w:pPr>
        <w:pStyle w:val="ListParagraph"/>
        <w:numPr>
          <w:ilvl w:val="0"/>
          <w:numId w:val="13"/>
        </w:numPr>
      </w:pPr>
      <w:r>
        <w:t xml:space="preserve">I like positive workplace culture here at Vaxart </w:t>
      </w:r>
    </w:p>
    <w:p w14:paraId="500EF37F" w14:textId="77777777" w:rsidR="004C3241" w:rsidRDefault="00E90ED8" w:rsidP="00E90ED8">
      <w:pPr>
        <w:pStyle w:val="ListParagraph"/>
        <w:numPr>
          <w:ilvl w:val="0"/>
          <w:numId w:val="13"/>
        </w:numPr>
      </w:pPr>
      <w:r>
        <w:t>People are open an honest about their work and how they are doing. It is refreshing.</w:t>
      </w:r>
    </w:p>
    <w:p w14:paraId="68A037CF" w14:textId="77777777" w:rsidR="004C3241" w:rsidRDefault="00E90ED8" w:rsidP="00E90ED8">
      <w:pPr>
        <w:pStyle w:val="ListParagraph"/>
        <w:numPr>
          <w:ilvl w:val="0"/>
          <w:numId w:val="13"/>
        </w:numPr>
      </w:pPr>
      <w:r>
        <w:t xml:space="preserve">I like that the cultured is very relaxed. </w:t>
      </w:r>
    </w:p>
    <w:p w14:paraId="6589F6E2" w14:textId="77777777" w:rsidR="004C3241" w:rsidRDefault="00E90ED8" w:rsidP="00E90ED8">
      <w:pPr>
        <w:pStyle w:val="ListParagraph"/>
        <w:numPr>
          <w:ilvl w:val="0"/>
          <w:numId w:val="13"/>
        </w:numPr>
      </w:pPr>
      <w:r>
        <w:t>wha</w:t>
      </w:r>
      <w:r>
        <w:t>t you like about the current culture? - None</w:t>
      </w:r>
      <w:r>
        <w:br/>
      </w:r>
      <w:r>
        <w:br/>
      </w:r>
      <w:r>
        <w:br/>
      </w:r>
      <w:r>
        <w:br/>
        <w:t xml:space="preserve">The culture of the company should reflect positive communication, collaboration, and motivation fostered by strong leadership team. </w:t>
      </w:r>
    </w:p>
    <w:p w14:paraId="78D13183" w14:textId="77777777" w:rsidR="004C3241" w:rsidRDefault="00E90ED8" w:rsidP="00E90ED8">
      <w:pPr>
        <w:pStyle w:val="ListParagraph"/>
        <w:numPr>
          <w:ilvl w:val="0"/>
          <w:numId w:val="13"/>
        </w:numPr>
      </w:pPr>
      <w:r>
        <w:t xml:space="preserve">Inter- and intradepartmental communication needs to be greatly improved. </w:t>
      </w:r>
    </w:p>
    <w:p w14:paraId="0C6560A2" w14:textId="77777777" w:rsidR="004C3241" w:rsidRDefault="00E90ED8" w:rsidP="00E90ED8">
      <w:pPr>
        <w:pStyle w:val="ListParagraph"/>
        <w:numPr>
          <w:ilvl w:val="0"/>
          <w:numId w:val="13"/>
        </w:numPr>
      </w:pPr>
      <w:r>
        <w:lastRenderedPageBreak/>
        <w:t>I</w:t>
      </w:r>
      <w:r>
        <w:t xml:space="preserve"> am very happy to be working for Vaxart and always try to give back 110%. The company embraces diversity, and everyone works and helps as a team!</w:t>
      </w:r>
    </w:p>
    <w:p w14:paraId="2838EC03" w14:textId="77777777" w:rsidR="004C3241" w:rsidRDefault="00E90ED8" w:rsidP="00E90ED8">
      <w:pPr>
        <w:pStyle w:val="ListParagraph"/>
        <w:numPr>
          <w:ilvl w:val="0"/>
          <w:numId w:val="13"/>
        </w:numPr>
      </w:pPr>
      <w:r>
        <w:t>Good boss, good people to work with, good pay, challenging work, important work, the ability to make a differe</w:t>
      </w:r>
      <w:r>
        <w:t>nce in the world with my work.</w:t>
      </w:r>
    </w:p>
    <w:p w14:paraId="2AC2FBAB" w14:textId="77777777" w:rsidR="004C3241" w:rsidRDefault="00E90ED8" w:rsidP="00E90ED8">
      <w:pPr>
        <w:pStyle w:val="ListParagraph"/>
        <w:numPr>
          <w:ilvl w:val="0"/>
          <w:numId w:val="13"/>
        </w:numPr>
      </w:pPr>
      <w:r>
        <w:t>I enjoy coming to work. I like to work at the desk/bench. I would feel better if there was a real incentive like...</w:t>
      </w:r>
      <w:r>
        <w:br/>
      </w:r>
      <w:r>
        <w:br/>
        <w:t>A nice gesture from the management (CEO) would be if the company is sold all employee stocks would instantly</w:t>
      </w:r>
      <w:r>
        <w:t xml:space="preserve"> fully vest.</w:t>
      </w:r>
    </w:p>
    <w:p w14:paraId="153D9B07" w14:textId="77777777" w:rsidR="004C3241" w:rsidRDefault="00E90ED8" w:rsidP="00E90ED8">
      <w:pPr>
        <w:pStyle w:val="ListParagraph"/>
        <w:numPr>
          <w:ilvl w:val="0"/>
          <w:numId w:val="13"/>
        </w:numPr>
      </w:pPr>
      <w:r>
        <w:t>It's hard to determine the current culture with so many working from home and most of the company being new hires. Comradery, things to show that the company cares.</w:t>
      </w:r>
    </w:p>
    <w:p w14:paraId="77710F17" w14:textId="77777777" w:rsidR="004C3241" w:rsidRDefault="00E90ED8" w:rsidP="00E90ED8">
      <w:pPr>
        <w:pStyle w:val="ListParagraph"/>
        <w:numPr>
          <w:ilvl w:val="0"/>
          <w:numId w:val="13"/>
        </w:numPr>
      </w:pPr>
      <w:r>
        <w:t>I like my team although I think the majority of people feel that upper managem</w:t>
      </w:r>
      <w:r>
        <w:t xml:space="preserve">ent could care less about them.  </w:t>
      </w:r>
    </w:p>
    <w:p w14:paraId="475CE45C" w14:textId="77777777" w:rsidR="004C3241" w:rsidRDefault="00E90ED8" w:rsidP="00E90ED8">
      <w:pPr>
        <w:pStyle w:val="ListParagraph"/>
        <w:numPr>
          <w:ilvl w:val="0"/>
          <w:numId w:val="13"/>
        </w:numPr>
      </w:pPr>
      <w:r>
        <w:t>I am not sure what the current culture is?  I think a good culture is where we are all working together as.one team and not as departments. Everyone should be treated as equal and not higher or lower than the other person.</w:t>
      </w:r>
      <w:r>
        <w:t xml:space="preserve"> We are colleagues.</w:t>
      </w:r>
    </w:p>
    <w:p w14:paraId="51B172C4" w14:textId="77777777" w:rsidR="004C3241" w:rsidRDefault="00E90ED8" w:rsidP="00E90ED8">
      <w:pPr>
        <w:pStyle w:val="ListParagraph"/>
        <w:numPr>
          <w:ilvl w:val="0"/>
          <w:numId w:val="13"/>
        </w:numPr>
      </w:pPr>
      <w:r>
        <w:t>what i like: friendly, collaborative, casual</w:t>
      </w:r>
    </w:p>
    <w:p w14:paraId="1F8C9EC6" w14:textId="77777777" w:rsidR="004C3241" w:rsidRDefault="00E90ED8" w:rsidP="00E90ED8">
      <w:pPr>
        <w:pStyle w:val="ListParagraph"/>
        <w:numPr>
          <w:ilvl w:val="0"/>
          <w:numId w:val="13"/>
        </w:numPr>
      </w:pPr>
      <w:r>
        <w:t xml:space="preserve">The culture changes daily, some days are more toxic than others.  </w:t>
      </w:r>
    </w:p>
    <w:p w14:paraId="70B3D609" w14:textId="77777777" w:rsidR="004C3241" w:rsidRDefault="00E90ED8" w:rsidP="00E90ED8">
      <w:pPr>
        <w:pStyle w:val="ListParagraph"/>
        <w:numPr>
          <w:ilvl w:val="0"/>
          <w:numId w:val="13"/>
        </w:numPr>
      </w:pPr>
      <w:r>
        <w:t xml:space="preserve">Ideal culture would be everyone working together for the same goal by having clear expectations on reasonable timelines. </w:t>
      </w:r>
    </w:p>
    <w:p w14:paraId="3E271BBE" w14:textId="77777777" w:rsidR="004C3241" w:rsidRDefault="00E90ED8" w:rsidP="00E90ED8">
      <w:pPr>
        <w:pStyle w:val="ListParagraph"/>
        <w:numPr>
          <w:ilvl w:val="0"/>
          <w:numId w:val="13"/>
        </w:numPr>
      </w:pPr>
      <w:r>
        <w:t>Cu</w:t>
      </w:r>
      <w:r>
        <w:t>rrent culture:</w:t>
      </w:r>
      <w:r>
        <w:br/>
      </w:r>
      <w:r>
        <w:br/>
        <w:t>Nonexistent. Pressure cooker. Disorganized. A vehicle to make our Andrei, our E-team, directors, and major shareholders rich on the backs of everyone else that are actually doing the work.</w:t>
      </w:r>
      <w:r>
        <w:br/>
      </w:r>
      <w:r>
        <w:br/>
      </w:r>
      <w:r>
        <w:br/>
      </w:r>
      <w:r>
        <w:br/>
        <w:t>Ideal culture:</w:t>
      </w:r>
      <w:r>
        <w:br/>
      </w:r>
      <w:r>
        <w:br/>
        <w:t xml:space="preserve">Ownership, which brings with it </w:t>
      </w:r>
      <w:r>
        <w:t>a commitment to our goals. Well defined goals. Praise of success, lessons learned (not finger pointing) from failures.</w:t>
      </w:r>
    </w:p>
    <w:p w14:paraId="7D602741" w14:textId="77777777" w:rsidR="004C3241" w:rsidRDefault="00E90ED8" w:rsidP="00E90ED8">
      <w:pPr>
        <w:pStyle w:val="ListParagraph"/>
        <w:numPr>
          <w:ilvl w:val="0"/>
          <w:numId w:val="13"/>
        </w:numPr>
      </w:pPr>
      <w:r>
        <w:t>Work/life balance is really good, information on stock options is good/available, collaborative culture between departments, improve care</w:t>
      </w:r>
      <w:r>
        <w:t>er advancement options</w:t>
      </w:r>
    </w:p>
    <w:p w14:paraId="6CCEE3A5" w14:textId="77777777" w:rsidR="004C3241" w:rsidRDefault="00E90ED8" w:rsidP="00E90ED8">
      <w:pPr>
        <w:pStyle w:val="ListParagraph"/>
        <w:numPr>
          <w:ilvl w:val="0"/>
          <w:numId w:val="13"/>
        </w:numPr>
      </w:pPr>
      <w:r>
        <w:t>Dynamic</w:t>
      </w:r>
    </w:p>
    <w:p w14:paraId="580014AB" w14:textId="77777777" w:rsidR="004C3241" w:rsidRDefault="00E90ED8" w:rsidP="00E90ED8">
      <w:pPr>
        <w:pStyle w:val="ListParagraph"/>
        <w:numPr>
          <w:ilvl w:val="0"/>
          <w:numId w:val="13"/>
        </w:numPr>
      </w:pPr>
      <w:r>
        <w:t xml:space="preserve">The culture is not completely defined.   There is an "old school" culture and a "new school" culture.  I would like management to figure out a way to meld the 2 schools together.  </w:t>
      </w:r>
    </w:p>
    <w:p w14:paraId="1625DB56" w14:textId="77777777" w:rsidR="004C3241" w:rsidRDefault="00E90ED8" w:rsidP="00E90ED8">
      <w:pPr>
        <w:pStyle w:val="ListParagraph"/>
        <w:numPr>
          <w:ilvl w:val="0"/>
          <w:numId w:val="13"/>
        </w:numPr>
      </w:pPr>
      <w:r>
        <w:t>cutting edge, dynamic, inclusive. we need to</w:t>
      </w:r>
      <w:r>
        <w:t xml:space="preserve"> keep that as we grow. </w:t>
      </w:r>
    </w:p>
    <w:p w14:paraId="455C2558" w14:textId="77777777" w:rsidR="004C3241" w:rsidRDefault="00E90ED8" w:rsidP="00E90ED8">
      <w:pPr>
        <w:pStyle w:val="ListParagraph"/>
        <w:numPr>
          <w:ilvl w:val="0"/>
          <w:numId w:val="13"/>
        </w:numPr>
      </w:pPr>
      <w:r>
        <w:t>I like my manager</w:t>
      </w:r>
    </w:p>
    <w:p w14:paraId="7B117629" w14:textId="77777777" w:rsidR="004C3241" w:rsidRDefault="00E90ED8" w:rsidP="00E90ED8">
      <w:pPr>
        <w:pStyle w:val="ListParagraph"/>
        <w:numPr>
          <w:ilvl w:val="0"/>
          <w:numId w:val="13"/>
        </w:numPr>
      </w:pPr>
      <w:r>
        <w:lastRenderedPageBreak/>
        <w:t>Teams work together, collaboration.  Need more company TGIF or other activities to build teamwork and interactions between groups.  We are too small to not know almost everyone</w:t>
      </w:r>
    </w:p>
    <w:p w14:paraId="67EEF0E3" w14:textId="77777777" w:rsidR="004C3241" w:rsidRDefault="00E90ED8" w:rsidP="00E90ED8">
      <w:pPr>
        <w:pStyle w:val="ListParagraph"/>
        <w:numPr>
          <w:ilvl w:val="0"/>
          <w:numId w:val="13"/>
        </w:numPr>
      </w:pPr>
      <w:r>
        <w:t xml:space="preserve">Casual, open, respectful, meaningful </w:t>
      </w:r>
      <w:r>
        <w:t>work gives purpose to our actions</w:t>
      </w:r>
    </w:p>
    <w:p w14:paraId="549C272E" w14:textId="77777777" w:rsidR="004C3241" w:rsidRDefault="00E90ED8" w:rsidP="00E90ED8">
      <w:pPr>
        <w:pStyle w:val="ListParagraph"/>
        <w:numPr>
          <w:ilvl w:val="0"/>
          <w:numId w:val="13"/>
        </w:numPr>
      </w:pPr>
      <w:r>
        <w:t>open flow of information, fun and open work environment</w:t>
      </w:r>
    </w:p>
    <w:p w14:paraId="0597ED13" w14:textId="77777777" w:rsidR="004C3241" w:rsidRDefault="00E90ED8">
      <w:r>
        <w:t>Q</w:t>
      </w:r>
      <w:r>
        <w:t>uestion 90</w:t>
      </w:r>
    </w:p>
    <w:p w14:paraId="306EB1D1" w14:textId="77777777" w:rsidR="004C3241" w:rsidRDefault="00E90ED8" w:rsidP="00E90ED8">
      <w:pPr>
        <w:pStyle w:val="ListParagraph"/>
        <w:numPr>
          <w:ilvl w:val="0"/>
          <w:numId w:val="14"/>
        </w:numPr>
      </w:pPr>
      <w:r>
        <w:t>Less hours.    Plus, regular Company meetings from Sean Tucker covering the scientific goals of the Company that drives the basis of our Company, to bring</w:t>
      </w:r>
      <w:r>
        <w:t xml:space="preserve"> the Company focus together.</w:t>
      </w:r>
    </w:p>
    <w:p w14:paraId="21A87672" w14:textId="77777777" w:rsidR="004C3241" w:rsidRDefault="00E90ED8" w:rsidP="00E90ED8">
      <w:pPr>
        <w:pStyle w:val="ListParagraph"/>
        <w:numPr>
          <w:ilvl w:val="0"/>
          <w:numId w:val="14"/>
        </w:numPr>
      </w:pPr>
      <w:r>
        <w:t xml:space="preserve">On-site gym </w:t>
      </w:r>
    </w:p>
    <w:p w14:paraId="56D4ACE2" w14:textId="77777777" w:rsidR="004C3241" w:rsidRDefault="00E90ED8" w:rsidP="00E90ED8">
      <w:pPr>
        <w:pStyle w:val="ListParagraph"/>
        <w:numPr>
          <w:ilvl w:val="0"/>
          <w:numId w:val="14"/>
        </w:numPr>
      </w:pPr>
      <w:r>
        <w:t xml:space="preserve">If we had an approved product and stable financed </w:t>
      </w:r>
    </w:p>
    <w:p w14:paraId="37F94028" w14:textId="77777777" w:rsidR="004C3241" w:rsidRDefault="00E90ED8" w:rsidP="00E90ED8">
      <w:pPr>
        <w:pStyle w:val="ListParagraph"/>
        <w:numPr>
          <w:ilvl w:val="0"/>
          <w:numId w:val="14"/>
        </w:numPr>
      </w:pPr>
      <w:r>
        <w:t>Product success, and growth that augments rather than dilutes the current comradery.</w:t>
      </w:r>
    </w:p>
    <w:p w14:paraId="701F0124" w14:textId="77777777" w:rsidR="004C3241" w:rsidRDefault="00E90ED8" w:rsidP="00E90ED8">
      <w:pPr>
        <w:pStyle w:val="ListParagraph"/>
        <w:numPr>
          <w:ilvl w:val="0"/>
          <w:numId w:val="14"/>
        </w:numPr>
      </w:pPr>
      <w:r>
        <w:t>N/A</w:t>
      </w:r>
    </w:p>
    <w:p w14:paraId="707BAE46" w14:textId="77777777" w:rsidR="004C3241" w:rsidRDefault="00E90ED8" w:rsidP="00E90ED8">
      <w:pPr>
        <w:pStyle w:val="ListParagraph"/>
        <w:numPr>
          <w:ilvl w:val="0"/>
          <w:numId w:val="14"/>
        </w:numPr>
      </w:pPr>
      <w:r>
        <w:t>work life balance</w:t>
      </w:r>
    </w:p>
    <w:p w14:paraId="53D9985B" w14:textId="77777777" w:rsidR="004C3241" w:rsidRDefault="00E90ED8" w:rsidP="00E90ED8">
      <w:pPr>
        <w:pStyle w:val="ListParagraph"/>
        <w:numPr>
          <w:ilvl w:val="0"/>
          <w:numId w:val="14"/>
        </w:numPr>
      </w:pPr>
      <w:r>
        <w:t>work and life balance improvement.</w:t>
      </w:r>
    </w:p>
    <w:p w14:paraId="5DB6CEAC" w14:textId="77777777" w:rsidR="004C3241" w:rsidRDefault="00E90ED8" w:rsidP="00E90ED8">
      <w:pPr>
        <w:pStyle w:val="ListParagraph"/>
        <w:numPr>
          <w:ilvl w:val="0"/>
          <w:numId w:val="14"/>
        </w:numPr>
      </w:pPr>
      <w:r>
        <w:t xml:space="preserve">to </w:t>
      </w:r>
      <w:proofErr w:type="gramStart"/>
      <w:r>
        <w:t>have  work</w:t>
      </w:r>
      <w:proofErr w:type="gramEnd"/>
      <w:r>
        <w:t xml:space="preserve">/life balance </w:t>
      </w:r>
    </w:p>
    <w:p w14:paraId="492380BD" w14:textId="77777777" w:rsidR="004C3241" w:rsidRDefault="00E90ED8" w:rsidP="00E90ED8">
      <w:pPr>
        <w:pStyle w:val="ListParagraph"/>
        <w:numPr>
          <w:ilvl w:val="0"/>
          <w:numId w:val="14"/>
        </w:numPr>
      </w:pPr>
      <w:r>
        <w:t xml:space="preserve">Having work/personal life balance. </w:t>
      </w:r>
    </w:p>
    <w:p w14:paraId="720EADD8" w14:textId="77777777" w:rsidR="004C3241" w:rsidRDefault="00E90ED8" w:rsidP="00E90ED8">
      <w:pPr>
        <w:pStyle w:val="ListParagraph"/>
        <w:numPr>
          <w:ilvl w:val="0"/>
          <w:numId w:val="14"/>
        </w:numPr>
      </w:pPr>
      <w:r>
        <w:t>I think compensation should be adjusted to be more competitive for employees at a junior level. I believe that Vaxart should offer more benefits such as commuter stipends and health/gym stipen</w:t>
      </w:r>
      <w:r>
        <w:t xml:space="preserve">ds. I also think that Vaxart should hold more company bonding events. </w:t>
      </w:r>
    </w:p>
    <w:p w14:paraId="383039D8" w14:textId="77777777" w:rsidR="004C3241" w:rsidRDefault="00E90ED8" w:rsidP="00E90ED8">
      <w:pPr>
        <w:pStyle w:val="ListParagraph"/>
        <w:numPr>
          <w:ilvl w:val="0"/>
          <w:numId w:val="14"/>
        </w:numPr>
      </w:pPr>
      <w:r>
        <w:t xml:space="preserve">Company activities should be scheduled to celebrate milestones. </w:t>
      </w:r>
    </w:p>
    <w:p w14:paraId="2D27EF68" w14:textId="77777777" w:rsidR="004C3241" w:rsidRDefault="00E90ED8" w:rsidP="00E90ED8">
      <w:pPr>
        <w:pStyle w:val="ListParagraph"/>
        <w:numPr>
          <w:ilvl w:val="0"/>
          <w:numId w:val="14"/>
        </w:numPr>
      </w:pPr>
      <w:r>
        <w:t>Communication, confidence in timely equity grants, implementation of an Employee Stock Purchase Plan, confidence in impr</w:t>
      </w:r>
      <w:r>
        <w:t xml:space="preserve">ovements in manufacturing and lyophilization/tableting, confidence in consistent dose of tablets. </w:t>
      </w:r>
    </w:p>
    <w:p w14:paraId="70183DBF" w14:textId="77777777" w:rsidR="004C3241" w:rsidRDefault="00E90ED8" w:rsidP="00E90ED8">
      <w:pPr>
        <w:pStyle w:val="ListParagraph"/>
        <w:numPr>
          <w:ilvl w:val="0"/>
          <w:numId w:val="14"/>
        </w:numPr>
      </w:pPr>
      <w:proofErr w:type="gramStart"/>
      <w:r>
        <w:t>Full</w:t>
      </w:r>
      <w:proofErr w:type="gramEnd"/>
      <w:r>
        <w:t xml:space="preserve"> able to manufacture a lot of Covid-19 tablets and cure the world of illnesses! Everything else here is great!</w:t>
      </w:r>
    </w:p>
    <w:p w14:paraId="6D05C7D6" w14:textId="77777777" w:rsidR="004C3241" w:rsidRDefault="00E90ED8" w:rsidP="00E90ED8">
      <w:pPr>
        <w:pStyle w:val="ListParagraph"/>
        <w:numPr>
          <w:ilvl w:val="0"/>
          <w:numId w:val="14"/>
        </w:numPr>
      </w:pPr>
      <w:r>
        <w:t>We need to fix some things that are a func</w:t>
      </w:r>
      <w:r>
        <w:t>tion of our size and our lack of a marketed products.  We need to focus now on supply chain and manufacturing issues that should be eliminated when we get some success.</w:t>
      </w:r>
    </w:p>
    <w:p w14:paraId="11D05BE6" w14:textId="77777777" w:rsidR="004C3241" w:rsidRDefault="00E90ED8" w:rsidP="00E90ED8">
      <w:pPr>
        <w:pStyle w:val="ListParagraph"/>
        <w:numPr>
          <w:ilvl w:val="0"/>
          <w:numId w:val="14"/>
        </w:numPr>
      </w:pPr>
      <w:r>
        <w:t xml:space="preserve">It will take time for this to happen. Start with a good gesture. And I will </w:t>
      </w:r>
      <w:proofErr w:type="gramStart"/>
      <w:r>
        <w:t>promises</w:t>
      </w:r>
      <w:proofErr w:type="gramEnd"/>
      <w:r>
        <w:t xml:space="preserve"> to work hard and be a productive loyal employee.</w:t>
      </w:r>
    </w:p>
    <w:p w14:paraId="0162437A" w14:textId="77777777" w:rsidR="004C3241" w:rsidRDefault="00E90ED8" w:rsidP="00E90ED8">
      <w:pPr>
        <w:pStyle w:val="ListParagraph"/>
        <w:numPr>
          <w:ilvl w:val="0"/>
          <w:numId w:val="14"/>
        </w:numPr>
      </w:pPr>
      <w:r>
        <w:t>Better work/life balance. Commuter benefits.</w:t>
      </w:r>
    </w:p>
    <w:p w14:paraId="31C34649" w14:textId="77777777" w:rsidR="004C3241" w:rsidRDefault="00E90ED8" w:rsidP="00E90ED8">
      <w:pPr>
        <w:pStyle w:val="ListParagraph"/>
        <w:numPr>
          <w:ilvl w:val="0"/>
          <w:numId w:val="14"/>
        </w:numPr>
      </w:pPr>
      <w:r>
        <w:t>Daily lunches and gym memberships!</w:t>
      </w:r>
    </w:p>
    <w:p w14:paraId="2B6C2362" w14:textId="77777777" w:rsidR="004C3241" w:rsidRDefault="00E90ED8" w:rsidP="00E90ED8">
      <w:pPr>
        <w:pStyle w:val="ListParagraph"/>
        <w:numPr>
          <w:ilvl w:val="0"/>
          <w:numId w:val="14"/>
        </w:numPr>
      </w:pPr>
      <w:r>
        <w:t>A great leadership team that communicates well and makes us feel like one team.</w:t>
      </w:r>
    </w:p>
    <w:p w14:paraId="6E9622CE" w14:textId="77777777" w:rsidR="004C3241" w:rsidRDefault="00E90ED8" w:rsidP="00E90ED8">
      <w:pPr>
        <w:pStyle w:val="ListParagraph"/>
        <w:numPr>
          <w:ilvl w:val="0"/>
          <w:numId w:val="14"/>
        </w:numPr>
      </w:pPr>
      <w:r>
        <w:t>better opportunity for professional gr</w:t>
      </w:r>
      <w:r>
        <w:t>owth</w:t>
      </w:r>
    </w:p>
    <w:p w14:paraId="10C223E0" w14:textId="77777777" w:rsidR="004C3241" w:rsidRDefault="00E90ED8" w:rsidP="00E90ED8">
      <w:pPr>
        <w:pStyle w:val="ListParagraph"/>
        <w:numPr>
          <w:ilvl w:val="0"/>
          <w:numId w:val="14"/>
        </w:numPr>
      </w:pPr>
      <w:r>
        <w:t xml:space="preserve">Yearly Bay Area cost of living wage increase and a significant bonus.  </w:t>
      </w:r>
    </w:p>
    <w:p w14:paraId="02E6FAF5" w14:textId="77777777" w:rsidR="004C3241" w:rsidRDefault="00E90ED8" w:rsidP="00E90ED8">
      <w:pPr>
        <w:pStyle w:val="ListParagraph"/>
        <w:numPr>
          <w:ilvl w:val="0"/>
          <w:numId w:val="14"/>
        </w:numPr>
      </w:pPr>
      <w:r>
        <w:t xml:space="preserve">Work life balance. Coming back to work on a Monday being rested.  </w:t>
      </w:r>
    </w:p>
    <w:p w14:paraId="72362D6B" w14:textId="77777777" w:rsidR="004C3241" w:rsidRDefault="00E90ED8" w:rsidP="00E90ED8">
      <w:pPr>
        <w:pStyle w:val="ListParagraph"/>
        <w:numPr>
          <w:ilvl w:val="0"/>
          <w:numId w:val="14"/>
        </w:numPr>
      </w:pPr>
      <w:r>
        <w:t>Ownership. Better compensation Stock options (ISOs, NQs, or shares). Feedback. Team building.</w:t>
      </w:r>
    </w:p>
    <w:p w14:paraId="2379465B" w14:textId="77777777" w:rsidR="004C3241" w:rsidRDefault="00E90ED8" w:rsidP="00E90ED8">
      <w:pPr>
        <w:pStyle w:val="ListParagraph"/>
        <w:numPr>
          <w:ilvl w:val="0"/>
          <w:numId w:val="14"/>
        </w:numPr>
      </w:pPr>
      <w:r>
        <w:lastRenderedPageBreak/>
        <w:t>Increase in salary</w:t>
      </w:r>
      <w:r>
        <w:t>, recognition for hard work/progress, increase opportunities for career advancement more transparency with the progress of drug products</w:t>
      </w:r>
    </w:p>
    <w:p w14:paraId="7E8CCB6D" w14:textId="77777777" w:rsidR="004C3241" w:rsidRDefault="00E90ED8" w:rsidP="00E90ED8">
      <w:pPr>
        <w:pStyle w:val="ListParagraph"/>
        <w:numPr>
          <w:ilvl w:val="0"/>
          <w:numId w:val="14"/>
        </w:numPr>
      </w:pPr>
      <w:r>
        <w:t>Harmony and improved communication between all teams and individuals.</w:t>
      </w:r>
    </w:p>
    <w:p w14:paraId="7A65018A" w14:textId="77777777" w:rsidR="004C3241" w:rsidRDefault="00E90ED8" w:rsidP="00E90ED8">
      <w:pPr>
        <w:pStyle w:val="ListParagraph"/>
        <w:numPr>
          <w:ilvl w:val="0"/>
          <w:numId w:val="14"/>
        </w:numPr>
      </w:pPr>
      <w:r>
        <w:t xml:space="preserve">More communication internally about where we are </w:t>
      </w:r>
      <w:r>
        <w:t>going and our achievements.  I don't want to read about them in a press release... I would like to see the info from with in the org.  I know we are growing but we can do a better job at internal communication.</w:t>
      </w:r>
    </w:p>
    <w:p w14:paraId="0FF90F89" w14:textId="77777777" w:rsidR="004C3241" w:rsidRDefault="00E90ED8" w:rsidP="00E90ED8">
      <w:pPr>
        <w:pStyle w:val="ListParagraph"/>
        <w:numPr>
          <w:ilvl w:val="0"/>
          <w:numId w:val="14"/>
        </w:numPr>
      </w:pPr>
      <w:r>
        <w:t>impactful work, good compensation, good work/</w:t>
      </w:r>
      <w:r>
        <w:t>life balance</w:t>
      </w:r>
    </w:p>
    <w:p w14:paraId="60D5ACBF" w14:textId="77777777" w:rsidR="004C3241" w:rsidRDefault="00E90ED8" w:rsidP="00E90ED8">
      <w:pPr>
        <w:pStyle w:val="ListParagraph"/>
        <w:numPr>
          <w:ilvl w:val="0"/>
          <w:numId w:val="14"/>
        </w:numPr>
      </w:pPr>
      <w:r>
        <w:t>Intranet showing website where I can see company info and discounts</w:t>
      </w:r>
    </w:p>
    <w:p w14:paraId="0050FB26" w14:textId="77777777" w:rsidR="004C3241" w:rsidRDefault="00E90ED8" w:rsidP="00E90ED8">
      <w:pPr>
        <w:pStyle w:val="ListParagraph"/>
        <w:numPr>
          <w:ilvl w:val="0"/>
          <w:numId w:val="14"/>
        </w:numPr>
      </w:pPr>
      <w:r>
        <w:t xml:space="preserve">A </w:t>
      </w:r>
      <w:proofErr w:type="gramStart"/>
      <w:r>
        <w:t>clear</w:t>
      </w:r>
      <w:proofErr w:type="gramEnd"/>
      <w:r>
        <w:t xml:space="preserve"> defined path to BLA so we can all be rowing in the same direction</w:t>
      </w:r>
    </w:p>
    <w:p w14:paraId="3DBF9987" w14:textId="77777777" w:rsidR="004C3241" w:rsidRDefault="00E90ED8" w:rsidP="00E90ED8">
      <w:pPr>
        <w:pStyle w:val="ListParagraph"/>
        <w:numPr>
          <w:ilvl w:val="0"/>
          <w:numId w:val="14"/>
        </w:numPr>
      </w:pPr>
      <w:r>
        <w:t>If the company could develop and bring the COVID vaccine to the public and wipe out the epidemic that</w:t>
      </w:r>
      <w:r>
        <w:t xml:space="preserve"> would be an amazing achievement that would be historic and something to tell the grandkids.   I would be very proud to say I was a part of that effort.   </w:t>
      </w:r>
    </w:p>
    <w:p w14:paraId="7A7196C6" w14:textId="77777777" w:rsidR="004C3241" w:rsidRDefault="00E90ED8" w:rsidP="00E90ED8">
      <w:pPr>
        <w:pStyle w:val="ListParagraph"/>
        <w:numPr>
          <w:ilvl w:val="0"/>
          <w:numId w:val="14"/>
        </w:numPr>
      </w:pPr>
      <w:r>
        <w:t>better work life balance, more perks such as lunch a few times a week.  More training opertunities</w:t>
      </w:r>
    </w:p>
    <w:p w14:paraId="72B22423" w14:textId="77777777" w:rsidR="004C3241" w:rsidRDefault="00E90ED8" w:rsidP="00E90ED8">
      <w:r>
        <w:t>Question 91</w:t>
      </w:r>
    </w:p>
    <w:p w14:paraId="37213672" w14:textId="77777777" w:rsidR="004C3241" w:rsidRDefault="00E90ED8" w:rsidP="00E90ED8">
      <w:pPr>
        <w:pStyle w:val="ListParagraph"/>
        <w:numPr>
          <w:ilvl w:val="0"/>
          <w:numId w:val="14"/>
        </w:numPr>
      </w:pPr>
      <w:r>
        <w:t>N/A</w:t>
      </w:r>
    </w:p>
    <w:p w14:paraId="10328444" w14:textId="77777777" w:rsidR="004C3241" w:rsidRDefault="00E90ED8" w:rsidP="00E90ED8">
      <w:pPr>
        <w:pStyle w:val="ListParagraph"/>
        <w:numPr>
          <w:ilvl w:val="0"/>
          <w:numId w:val="14"/>
        </w:numPr>
      </w:pPr>
      <w:r>
        <w:t>none</w:t>
      </w:r>
    </w:p>
    <w:p w14:paraId="7D08D7CD" w14:textId="77777777" w:rsidR="004C3241" w:rsidRDefault="00E90ED8" w:rsidP="00E90ED8">
      <w:pPr>
        <w:pStyle w:val="ListParagraph"/>
        <w:numPr>
          <w:ilvl w:val="0"/>
          <w:numId w:val="14"/>
        </w:numPr>
      </w:pPr>
      <w:r>
        <w:t>no</w:t>
      </w:r>
    </w:p>
    <w:p w14:paraId="574BCF07" w14:textId="77777777" w:rsidR="004C3241" w:rsidRDefault="00E90ED8" w:rsidP="00E90ED8">
      <w:pPr>
        <w:pStyle w:val="ListParagraph"/>
        <w:numPr>
          <w:ilvl w:val="0"/>
          <w:numId w:val="14"/>
        </w:numPr>
      </w:pPr>
      <w:r>
        <w:t>None at this time.</w:t>
      </w:r>
    </w:p>
    <w:p w14:paraId="12522D9E" w14:textId="77777777" w:rsidR="004C3241" w:rsidRDefault="00E90ED8" w:rsidP="00E90ED8">
      <w:pPr>
        <w:pStyle w:val="ListParagraph"/>
        <w:numPr>
          <w:ilvl w:val="0"/>
          <w:numId w:val="14"/>
        </w:numPr>
      </w:pPr>
      <w:r>
        <w:t>Empty offices should be immediately reassigned to onsite managers with direct reports to avoid negative moral. Clearly defined spaces will foster better communication and manager engagement with their direct repor</w:t>
      </w:r>
      <w:r>
        <w:t>ts.</w:t>
      </w:r>
    </w:p>
    <w:p w14:paraId="75ACB35A" w14:textId="77777777" w:rsidR="004C3241" w:rsidRDefault="00E90ED8" w:rsidP="00E90ED8">
      <w:pPr>
        <w:pStyle w:val="ListParagraph"/>
        <w:numPr>
          <w:ilvl w:val="0"/>
          <w:numId w:val="14"/>
        </w:numPr>
      </w:pPr>
      <w:r>
        <w:t>A few more socials for employees to know one another!</w:t>
      </w:r>
    </w:p>
    <w:p w14:paraId="7D69834B" w14:textId="77777777" w:rsidR="004C3241" w:rsidRDefault="00E90ED8" w:rsidP="00E90ED8">
      <w:pPr>
        <w:pStyle w:val="ListParagraph"/>
        <w:numPr>
          <w:ilvl w:val="0"/>
          <w:numId w:val="14"/>
        </w:numPr>
      </w:pPr>
      <w:r>
        <w:t xml:space="preserve">I think it is very important that the company gain greater, maybe complete, control of our supply chain.  CMOs are never going to be as effective as in-house organizations.  </w:t>
      </w:r>
    </w:p>
    <w:p w14:paraId="53DEE156" w14:textId="77777777" w:rsidR="004C3241" w:rsidRDefault="00E90ED8" w:rsidP="00E90ED8">
      <w:pPr>
        <w:pStyle w:val="ListParagraph"/>
        <w:numPr>
          <w:ilvl w:val="0"/>
          <w:numId w:val="14"/>
        </w:numPr>
      </w:pPr>
      <w:r>
        <w:t>2020 was a tough year f</w:t>
      </w:r>
      <w:r>
        <w:t xml:space="preserve">or everyone emotionally </w:t>
      </w:r>
      <w:proofErr w:type="gramStart"/>
      <w:r>
        <w:t>and  financially</w:t>
      </w:r>
      <w:proofErr w:type="gramEnd"/>
      <w:r>
        <w:t>. It was especially tough for young families with children in grade school and day care. Help the families out if you can.</w:t>
      </w:r>
    </w:p>
    <w:p w14:paraId="28777B48" w14:textId="77777777" w:rsidR="004C3241" w:rsidRDefault="00E90ED8" w:rsidP="00E90ED8">
      <w:pPr>
        <w:pStyle w:val="ListParagraph"/>
        <w:numPr>
          <w:ilvl w:val="0"/>
          <w:numId w:val="14"/>
        </w:numPr>
      </w:pPr>
      <w:r>
        <w:t>No.</w:t>
      </w:r>
    </w:p>
    <w:p w14:paraId="0AC1473C" w14:textId="77777777" w:rsidR="004C3241" w:rsidRDefault="00E90ED8" w:rsidP="00E90ED8">
      <w:pPr>
        <w:pStyle w:val="ListParagraph"/>
        <w:numPr>
          <w:ilvl w:val="0"/>
          <w:numId w:val="14"/>
        </w:numPr>
      </w:pPr>
      <w:r>
        <w:t>n/a</w:t>
      </w:r>
    </w:p>
    <w:p w14:paraId="33D6869D" w14:textId="77777777" w:rsidR="004C3241" w:rsidRDefault="00E90ED8" w:rsidP="00E90ED8">
      <w:pPr>
        <w:pStyle w:val="ListParagraph"/>
        <w:numPr>
          <w:ilvl w:val="0"/>
          <w:numId w:val="14"/>
        </w:numPr>
      </w:pPr>
      <w:r>
        <w:t xml:space="preserve">Company should promote more social events to bring the departments closer together.  </w:t>
      </w:r>
    </w:p>
    <w:p w14:paraId="47F70941" w14:textId="77777777" w:rsidR="004C3241" w:rsidRDefault="00E90ED8" w:rsidP="00E90ED8">
      <w:pPr>
        <w:pStyle w:val="ListParagraph"/>
        <w:numPr>
          <w:ilvl w:val="0"/>
          <w:numId w:val="14"/>
        </w:numPr>
      </w:pPr>
      <w:r>
        <w:t>Question 81 gives no option for times greater than 1 but less than 2 years which I would have otherwise selected - I've rounded down.</w:t>
      </w:r>
    </w:p>
    <w:p w14:paraId="6B2AE2BE" w14:textId="77777777" w:rsidR="004C3241" w:rsidRDefault="00E90ED8" w:rsidP="00E90ED8">
      <w:pPr>
        <w:pStyle w:val="ListParagraph"/>
        <w:numPr>
          <w:ilvl w:val="0"/>
          <w:numId w:val="14"/>
        </w:numPr>
      </w:pPr>
      <w:r>
        <w:t>I hope to see issues addressed on both the personal and team level while keeping to a sense of reason regarding evaluatio</w:t>
      </w:r>
      <w:r>
        <w:t>ns and transparent communication of expectations.</w:t>
      </w:r>
    </w:p>
    <w:p w14:paraId="674994F2" w14:textId="77777777" w:rsidR="004C3241" w:rsidRDefault="00E90ED8" w:rsidP="00E90ED8">
      <w:pPr>
        <w:pStyle w:val="ListParagraph"/>
        <w:numPr>
          <w:ilvl w:val="0"/>
          <w:numId w:val="14"/>
        </w:numPr>
      </w:pPr>
      <w:r>
        <w:t xml:space="preserve">I believe in this company!  </w:t>
      </w:r>
      <w:proofErr w:type="gramStart"/>
      <w:r>
        <w:t>Lets</w:t>
      </w:r>
      <w:proofErr w:type="gramEnd"/>
      <w:r>
        <w:t xml:space="preserve"> make this happen!</w:t>
      </w:r>
    </w:p>
    <w:p w14:paraId="0CE406EC" w14:textId="77777777" w:rsidR="004C3241" w:rsidRDefault="00E90ED8" w:rsidP="00E90ED8">
      <w:pPr>
        <w:pStyle w:val="ListParagraph"/>
        <w:numPr>
          <w:ilvl w:val="0"/>
          <w:numId w:val="14"/>
        </w:numPr>
      </w:pPr>
      <w:r>
        <w:lastRenderedPageBreak/>
        <w:t>communication needs to be improved. Research doesn't get informed about things happening, even when it affects them such as moving people into workspaces o</w:t>
      </w:r>
      <w:r>
        <w:t>r manufacturing delays.</w:t>
      </w:r>
    </w:p>
    <w:sectPr w:rsidR="004C32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6B6310"/>
    <w:multiLevelType w:val="hybridMultilevel"/>
    <w:tmpl w:val="4A5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B1538"/>
    <w:multiLevelType w:val="hybridMultilevel"/>
    <w:tmpl w:val="64D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5D"/>
    <w:multiLevelType w:val="hybridMultilevel"/>
    <w:tmpl w:val="2C0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769A0"/>
    <w:multiLevelType w:val="hybridMultilevel"/>
    <w:tmpl w:val="FE14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A7438"/>
    <w:multiLevelType w:val="hybridMultilevel"/>
    <w:tmpl w:val="934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148267">
    <w:abstractNumId w:val="8"/>
  </w:num>
  <w:num w:numId="2" w16cid:durableId="1417094556">
    <w:abstractNumId w:val="6"/>
  </w:num>
  <w:num w:numId="3" w16cid:durableId="122041582">
    <w:abstractNumId w:val="5"/>
  </w:num>
  <w:num w:numId="4" w16cid:durableId="189034614">
    <w:abstractNumId w:val="4"/>
  </w:num>
  <w:num w:numId="5" w16cid:durableId="697657086">
    <w:abstractNumId w:val="7"/>
  </w:num>
  <w:num w:numId="6" w16cid:durableId="1941446800">
    <w:abstractNumId w:val="3"/>
  </w:num>
  <w:num w:numId="7" w16cid:durableId="1338996594">
    <w:abstractNumId w:val="2"/>
  </w:num>
  <w:num w:numId="8" w16cid:durableId="826899251">
    <w:abstractNumId w:val="1"/>
  </w:num>
  <w:num w:numId="9" w16cid:durableId="1388186967">
    <w:abstractNumId w:val="0"/>
  </w:num>
  <w:num w:numId="10" w16cid:durableId="2006123384">
    <w:abstractNumId w:val="11"/>
  </w:num>
  <w:num w:numId="11" w16cid:durableId="915866445">
    <w:abstractNumId w:val="13"/>
  </w:num>
  <w:num w:numId="12" w16cid:durableId="1962687959">
    <w:abstractNumId w:val="10"/>
  </w:num>
  <w:num w:numId="13" w16cid:durableId="2074695892">
    <w:abstractNumId w:val="9"/>
  </w:num>
  <w:num w:numId="14" w16cid:durableId="8088620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3241"/>
    <w:rsid w:val="00AA1D8D"/>
    <w:rsid w:val="00B47730"/>
    <w:rsid w:val="00CB0664"/>
    <w:rsid w:val="00E90E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1306F18-E1CE-4FCD-8863-C1EA67D2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daniyalorahman@outlook.com</cp:lastModifiedBy>
  <cp:revision>2</cp:revision>
  <dcterms:created xsi:type="dcterms:W3CDTF">2022-07-31T20:32:00Z</dcterms:created>
  <dcterms:modified xsi:type="dcterms:W3CDTF">2022-07-31T20:32:00Z</dcterms:modified>
  <cp:category/>
</cp:coreProperties>
</file>